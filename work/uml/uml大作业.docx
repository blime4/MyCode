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4972" w14:textId="586F2EFD" w:rsidR="001E0AA5" w:rsidRDefault="001E0AA5">
      <w:bookmarkStart w:id="0" w:name="_Hlk26954569"/>
      <w:bookmarkEnd w:id="0"/>
    </w:p>
    <w:p w14:paraId="3C6A7388" w14:textId="5ADEF728" w:rsidR="00640DF1" w:rsidRDefault="00640DF1"/>
    <w:p w14:paraId="36BC8FB3" w14:textId="7AE19B84" w:rsidR="00640DF1" w:rsidRDefault="00640DF1"/>
    <w:p w14:paraId="3C1820D2" w14:textId="04AFFA86" w:rsidR="00640DF1" w:rsidRDefault="00640DF1"/>
    <w:p w14:paraId="6E2A9F2C" w14:textId="74295989" w:rsidR="00640DF1" w:rsidRDefault="00640DF1"/>
    <w:p w14:paraId="0968AAB1" w14:textId="5337FFE4" w:rsidR="00134717" w:rsidRDefault="00134717" w:rsidP="00C11533">
      <w:pPr>
        <w:jc w:val="center"/>
        <w:rPr>
          <w:sz w:val="84"/>
          <w:szCs w:val="84"/>
        </w:rPr>
      </w:pPr>
      <w:r>
        <w:rPr>
          <w:noProof/>
        </w:rPr>
        <w:drawing>
          <wp:inline distT="0" distB="0" distL="0" distR="0" wp14:anchorId="7832DF46" wp14:editId="1FC53F9F">
            <wp:extent cx="1246909" cy="1246909"/>
            <wp:effectExtent l="0" t="0" r="0" b="0"/>
            <wp:docPr id="1" name="图片 1" descr="https://gss2.bdstatic.com/-fo3dSag_xI4khGkpoWK1HF6hhy/baike/c0%3Dbaike80%2C5%2C5%2C80%2C26/sign=944e79f0e2fe9925df01610255c135ba/1f178a82b9014a9058642788ab773912b31bee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c0%3Dbaike80%2C5%2C5%2C80%2C26/sign=944e79f0e2fe9925df01610255c135ba/1f178a82b9014a9058642788ab773912b31beea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922" cy="1252922"/>
                    </a:xfrm>
                    <a:prstGeom prst="rect">
                      <a:avLst/>
                    </a:prstGeom>
                    <a:noFill/>
                    <a:ln>
                      <a:noFill/>
                    </a:ln>
                  </pic:spPr>
                </pic:pic>
              </a:graphicData>
            </a:graphic>
          </wp:inline>
        </w:drawing>
      </w:r>
    </w:p>
    <w:p w14:paraId="04E5A891" w14:textId="2956DE9B" w:rsidR="00134717" w:rsidRPr="00134717" w:rsidRDefault="00134717" w:rsidP="00134717">
      <w:pPr>
        <w:jc w:val="center"/>
        <w:rPr>
          <w:sz w:val="84"/>
          <w:szCs w:val="84"/>
        </w:rPr>
      </w:pPr>
      <w:r>
        <w:rPr>
          <w:rFonts w:hint="eastAsia"/>
          <w:sz w:val="72"/>
          <w:szCs w:val="72"/>
        </w:rPr>
        <w:t>广州大学UML大作业</w:t>
      </w:r>
    </w:p>
    <w:p w14:paraId="052E9CBA" w14:textId="683F31DB" w:rsidR="00640DF1" w:rsidRDefault="00640DF1" w:rsidP="00640DF1">
      <w:pPr>
        <w:jc w:val="center"/>
        <w:rPr>
          <w:sz w:val="84"/>
          <w:szCs w:val="84"/>
        </w:rPr>
      </w:pPr>
    </w:p>
    <w:p w14:paraId="5B6897CB" w14:textId="56941C8A" w:rsidR="00640DF1" w:rsidRDefault="00640DF1" w:rsidP="00640DF1">
      <w:pPr>
        <w:jc w:val="center"/>
        <w:rPr>
          <w:sz w:val="84"/>
          <w:szCs w:val="84"/>
        </w:rPr>
      </w:pPr>
    </w:p>
    <w:p w14:paraId="3BCCFCA0" w14:textId="42046522" w:rsidR="00134717" w:rsidRDefault="00134717" w:rsidP="00640DF1">
      <w:pPr>
        <w:jc w:val="center"/>
        <w:rPr>
          <w:sz w:val="84"/>
          <w:szCs w:val="84"/>
        </w:rPr>
      </w:pPr>
    </w:p>
    <w:p w14:paraId="5FAC6252" w14:textId="2E069C1A" w:rsidR="00134717" w:rsidRDefault="00134717" w:rsidP="00134717">
      <w:pPr>
        <w:ind w:left="1260" w:firstLine="420"/>
        <w:jc w:val="left"/>
        <w:rPr>
          <w:sz w:val="40"/>
          <w:szCs w:val="40"/>
        </w:rPr>
      </w:pPr>
      <w:r w:rsidRPr="00134717">
        <w:rPr>
          <w:rFonts w:hint="eastAsia"/>
          <w:sz w:val="40"/>
          <w:szCs w:val="40"/>
        </w:rPr>
        <w:t>课程</w:t>
      </w:r>
      <w:r>
        <w:rPr>
          <w:rFonts w:hint="eastAsia"/>
          <w:sz w:val="40"/>
          <w:szCs w:val="40"/>
        </w:rPr>
        <w:t>：</w:t>
      </w:r>
      <w:r w:rsidRPr="00134717">
        <w:rPr>
          <w:rFonts w:hint="eastAsia"/>
          <w:sz w:val="40"/>
          <w:szCs w:val="40"/>
          <w:u w:val="single"/>
        </w:rPr>
        <w:t>面向对象分析与设计</w:t>
      </w:r>
      <w:r w:rsidR="00C11533">
        <w:rPr>
          <w:rFonts w:hint="eastAsia"/>
          <w:sz w:val="40"/>
          <w:szCs w:val="40"/>
          <w:u w:val="single"/>
        </w:rPr>
        <w:t xml:space="preserve">　</w:t>
      </w:r>
    </w:p>
    <w:p w14:paraId="08B41DC3" w14:textId="59B52C6A" w:rsidR="00134717" w:rsidRDefault="00134717" w:rsidP="00134717">
      <w:pPr>
        <w:ind w:left="1260" w:firstLine="420"/>
        <w:jc w:val="left"/>
        <w:rPr>
          <w:sz w:val="40"/>
          <w:szCs w:val="40"/>
        </w:rPr>
      </w:pPr>
      <w:r>
        <w:rPr>
          <w:rFonts w:hint="eastAsia"/>
          <w:sz w:val="40"/>
          <w:szCs w:val="40"/>
        </w:rPr>
        <w:t>班级：</w:t>
      </w:r>
      <w:proofErr w:type="gramStart"/>
      <w:r w:rsidRPr="00C11533">
        <w:rPr>
          <w:rFonts w:hint="eastAsia"/>
          <w:sz w:val="40"/>
          <w:szCs w:val="40"/>
          <w:u w:val="single"/>
        </w:rPr>
        <w:t>计科</w:t>
      </w:r>
      <w:proofErr w:type="gramEnd"/>
      <w:r w:rsidR="00C11533" w:rsidRPr="00C11533">
        <w:rPr>
          <w:rFonts w:eastAsia="楷体" w:hint="eastAsia"/>
          <w:sz w:val="40"/>
          <w:szCs w:val="40"/>
          <w:u w:val="single"/>
        </w:rPr>
        <w:t>173</w:t>
      </w:r>
      <w:proofErr w:type="gramStart"/>
      <w:r w:rsidRPr="00C11533">
        <w:rPr>
          <w:rFonts w:hint="eastAsia"/>
          <w:sz w:val="40"/>
          <w:szCs w:val="40"/>
          <w:u w:val="single"/>
        </w:rPr>
        <w:t xml:space="preserve">　　</w:t>
      </w:r>
      <w:r>
        <w:rPr>
          <w:rFonts w:hint="eastAsia"/>
          <w:sz w:val="40"/>
          <w:szCs w:val="40"/>
          <w:u w:val="single"/>
        </w:rPr>
        <w:t xml:space="preserve">　　</w:t>
      </w:r>
      <w:r w:rsidR="00C11533">
        <w:rPr>
          <w:rFonts w:hint="eastAsia"/>
          <w:sz w:val="40"/>
          <w:szCs w:val="40"/>
          <w:u w:val="single"/>
        </w:rPr>
        <w:t xml:space="preserve">　　</w:t>
      </w:r>
      <w:proofErr w:type="gramEnd"/>
    </w:p>
    <w:p w14:paraId="0723B288" w14:textId="76DB3974" w:rsidR="00134717" w:rsidRDefault="00134717" w:rsidP="00134717">
      <w:pPr>
        <w:ind w:left="1260" w:firstLine="420"/>
        <w:jc w:val="left"/>
        <w:rPr>
          <w:sz w:val="40"/>
          <w:szCs w:val="40"/>
        </w:rPr>
      </w:pPr>
      <w:r>
        <w:rPr>
          <w:rFonts w:hint="eastAsia"/>
          <w:sz w:val="40"/>
          <w:szCs w:val="40"/>
        </w:rPr>
        <w:t>姓名：</w:t>
      </w:r>
      <w:r w:rsidRPr="00134717">
        <w:rPr>
          <w:rFonts w:hint="eastAsia"/>
          <w:sz w:val="40"/>
          <w:szCs w:val="40"/>
          <w:u w:val="single"/>
        </w:rPr>
        <w:t>谢绍波</w:t>
      </w:r>
      <w:proofErr w:type="gramStart"/>
      <w:r>
        <w:rPr>
          <w:rFonts w:hint="eastAsia"/>
          <w:sz w:val="40"/>
          <w:szCs w:val="40"/>
          <w:u w:val="single"/>
        </w:rPr>
        <w:t xml:space="preserve">　　　　　　</w:t>
      </w:r>
      <w:r w:rsidR="00C11533">
        <w:rPr>
          <w:rFonts w:hint="eastAsia"/>
          <w:sz w:val="40"/>
          <w:szCs w:val="40"/>
          <w:u w:val="single"/>
        </w:rPr>
        <w:t xml:space="preserve">　</w:t>
      </w:r>
      <w:proofErr w:type="gramEnd"/>
    </w:p>
    <w:p w14:paraId="29F5A37F" w14:textId="1675B5F4" w:rsidR="00134717" w:rsidRDefault="00134717" w:rsidP="00134717">
      <w:pPr>
        <w:ind w:left="1260" w:firstLine="420"/>
        <w:jc w:val="left"/>
        <w:rPr>
          <w:rFonts w:eastAsia="楷体"/>
          <w:sz w:val="40"/>
          <w:szCs w:val="40"/>
          <w:u w:val="single"/>
        </w:rPr>
      </w:pPr>
      <w:r>
        <w:rPr>
          <w:rFonts w:hint="eastAsia"/>
          <w:sz w:val="40"/>
          <w:szCs w:val="40"/>
        </w:rPr>
        <w:t>学号：</w:t>
      </w:r>
      <w:r w:rsidR="00C11533" w:rsidRPr="00C11533">
        <w:rPr>
          <w:rFonts w:eastAsia="楷体" w:hint="eastAsia"/>
          <w:sz w:val="40"/>
          <w:szCs w:val="40"/>
          <w:u w:val="single"/>
        </w:rPr>
        <w:t>1706100135</w:t>
      </w:r>
      <w:proofErr w:type="gramStart"/>
      <w:r w:rsidR="00C11533">
        <w:rPr>
          <w:rFonts w:eastAsia="楷体" w:hint="eastAsia"/>
          <w:sz w:val="40"/>
          <w:szCs w:val="40"/>
          <w:u w:val="single"/>
        </w:rPr>
        <w:t xml:space="preserve">　　　　　</w:t>
      </w:r>
      <w:proofErr w:type="gramEnd"/>
    </w:p>
    <w:p w14:paraId="3CD20425" w14:textId="04315BF4" w:rsidR="00C11533" w:rsidRDefault="00C11533" w:rsidP="00134717">
      <w:pPr>
        <w:ind w:left="1260" w:firstLine="420"/>
        <w:jc w:val="left"/>
        <w:rPr>
          <w:sz w:val="40"/>
          <w:szCs w:val="40"/>
        </w:rPr>
      </w:pPr>
      <w:r w:rsidRPr="00C11533">
        <w:rPr>
          <w:rFonts w:eastAsia="楷体" w:hint="eastAsia"/>
          <w:sz w:val="40"/>
          <w:szCs w:val="40"/>
        </w:rPr>
        <w:t>时间：</w:t>
      </w:r>
      <w:r w:rsidRPr="00C11533">
        <w:rPr>
          <w:rFonts w:eastAsia="楷体"/>
          <w:sz w:val="40"/>
          <w:szCs w:val="40"/>
          <w:u w:val="single"/>
        </w:rPr>
        <w:t>2019</w:t>
      </w:r>
      <w:r w:rsidRPr="00C11533">
        <w:rPr>
          <w:rFonts w:eastAsia="楷体"/>
          <w:sz w:val="40"/>
          <w:szCs w:val="40"/>
          <w:u w:val="single"/>
        </w:rPr>
        <w:t>年</w:t>
      </w:r>
      <w:r w:rsidRPr="00C11533">
        <w:rPr>
          <w:rFonts w:eastAsia="楷体"/>
          <w:sz w:val="40"/>
          <w:szCs w:val="40"/>
          <w:u w:val="single"/>
        </w:rPr>
        <w:t>12</w:t>
      </w:r>
      <w:r w:rsidRPr="00C11533">
        <w:rPr>
          <w:rFonts w:eastAsia="楷体"/>
          <w:sz w:val="40"/>
          <w:szCs w:val="40"/>
          <w:u w:val="single"/>
        </w:rPr>
        <w:t>月</w:t>
      </w:r>
      <w:r w:rsidRPr="00C11533">
        <w:rPr>
          <w:rFonts w:eastAsia="楷体"/>
          <w:sz w:val="40"/>
          <w:szCs w:val="40"/>
          <w:u w:val="single"/>
        </w:rPr>
        <w:t>11</w:t>
      </w:r>
      <w:r w:rsidRPr="00C11533">
        <w:rPr>
          <w:rFonts w:eastAsia="楷体"/>
          <w:sz w:val="40"/>
          <w:szCs w:val="40"/>
          <w:u w:val="single"/>
        </w:rPr>
        <w:t>日</w:t>
      </w:r>
      <w:r>
        <w:rPr>
          <w:rFonts w:eastAsia="楷体" w:hint="eastAsia"/>
          <w:sz w:val="40"/>
          <w:szCs w:val="40"/>
          <w:u w:val="single"/>
        </w:rPr>
        <w:t xml:space="preserve">　　</w:t>
      </w:r>
    </w:p>
    <w:p w14:paraId="5D93A67E" w14:textId="6BE600D2" w:rsidR="00C11533" w:rsidRPr="00134717" w:rsidRDefault="00C11533" w:rsidP="00C11533">
      <w:pPr>
        <w:jc w:val="left"/>
        <w:rPr>
          <w:sz w:val="40"/>
          <w:szCs w:val="40"/>
        </w:rPr>
      </w:pPr>
    </w:p>
    <w:p w14:paraId="72102394" w14:textId="7031D53B" w:rsidR="00640DF1" w:rsidRDefault="00640DF1" w:rsidP="00640DF1">
      <w:pPr>
        <w:jc w:val="center"/>
        <w:rPr>
          <w:sz w:val="84"/>
          <w:szCs w:val="84"/>
        </w:rPr>
      </w:pPr>
    </w:p>
    <w:sdt>
      <w:sdtPr>
        <w:rPr>
          <w:rFonts w:asciiTheme="minorHAnsi" w:eastAsiaTheme="minorEastAsia" w:hAnsiTheme="minorHAnsi" w:cstheme="minorBidi"/>
          <w:color w:val="auto"/>
          <w:kern w:val="2"/>
          <w:sz w:val="21"/>
          <w:szCs w:val="22"/>
          <w:lang w:val="zh-CN"/>
        </w:rPr>
        <w:id w:val="-1836452301"/>
        <w:docPartObj>
          <w:docPartGallery w:val="Table of Contents"/>
          <w:docPartUnique/>
        </w:docPartObj>
      </w:sdtPr>
      <w:sdtEndPr>
        <w:rPr>
          <w:b/>
          <w:bCs/>
        </w:rPr>
      </w:sdtEndPr>
      <w:sdtContent>
        <w:p w14:paraId="602FC398" w14:textId="1B55E529" w:rsidR="00C11533" w:rsidRDefault="00C11533">
          <w:pPr>
            <w:pStyle w:val="TOC"/>
          </w:pPr>
          <w:r>
            <w:rPr>
              <w:lang w:val="zh-CN"/>
            </w:rPr>
            <w:t>目录</w:t>
          </w:r>
        </w:p>
        <w:p w14:paraId="52B9DB59" w14:textId="4ADD73BF" w:rsidR="00726D5C" w:rsidRDefault="00C11533">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26955511" w:history="1">
            <w:r w:rsidR="00726D5C" w:rsidRPr="00C85C5E">
              <w:rPr>
                <w:rStyle w:val="aff3"/>
                <w:b/>
                <w:bCs/>
                <w:noProof/>
              </w:rPr>
              <w:t>牙科诊所预约管理</w:t>
            </w:r>
            <w:r w:rsidR="00726D5C" w:rsidRPr="00C85C5E">
              <w:rPr>
                <w:rStyle w:val="aff3"/>
                <w:rFonts w:ascii="Calibri" w:hAnsi="Calibri"/>
                <w:b/>
                <w:bCs/>
                <w:caps/>
                <w:noProof/>
              </w:rPr>
              <w:t>系统</w:t>
            </w:r>
            <w:r w:rsidR="00726D5C">
              <w:rPr>
                <w:noProof/>
                <w:webHidden/>
              </w:rPr>
              <w:tab/>
            </w:r>
            <w:r w:rsidR="00726D5C">
              <w:rPr>
                <w:noProof/>
                <w:webHidden/>
              </w:rPr>
              <w:fldChar w:fldCharType="begin"/>
            </w:r>
            <w:r w:rsidR="00726D5C">
              <w:rPr>
                <w:noProof/>
                <w:webHidden/>
              </w:rPr>
              <w:instrText xml:space="preserve"> PAGEREF _Toc26955511 \h </w:instrText>
            </w:r>
            <w:r w:rsidR="00726D5C">
              <w:rPr>
                <w:noProof/>
                <w:webHidden/>
              </w:rPr>
            </w:r>
            <w:r w:rsidR="00726D5C">
              <w:rPr>
                <w:noProof/>
                <w:webHidden/>
              </w:rPr>
              <w:fldChar w:fldCharType="separate"/>
            </w:r>
            <w:r w:rsidR="00726D5C">
              <w:rPr>
                <w:noProof/>
                <w:webHidden/>
              </w:rPr>
              <w:t>5</w:t>
            </w:r>
            <w:r w:rsidR="00726D5C">
              <w:rPr>
                <w:noProof/>
                <w:webHidden/>
              </w:rPr>
              <w:fldChar w:fldCharType="end"/>
            </w:r>
          </w:hyperlink>
        </w:p>
        <w:p w14:paraId="3F20BF8C" w14:textId="695179A7" w:rsidR="00726D5C" w:rsidRDefault="00726D5C">
          <w:pPr>
            <w:pStyle w:val="TOC1"/>
            <w:rPr>
              <w:rFonts w:asciiTheme="minorHAnsi" w:eastAsiaTheme="minorEastAsia" w:hAnsiTheme="minorHAnsi" w:cstheme="minorBidi"/>
              <w:noProof/>
              <w:sz w:val="21"/>
              <w:szCs w:val="22"/>
            </w:rPr>
          </w:pPr>
          <w:hyperlink w:anchor="_Toc26955512" w:history="1">
            <w:r w:rsidRPr="00C85C5E">
              <w:rPr>
                <w:rStyle w:val="aff3"/>
                <w:rFonts w:hAnsi="宋体" w:cs="宋体"/>
                <w:noProof/>
                <w:shd w:val="clear" w:color="FFFFFF" w:fill="D9D9D9"/>
              </w:rPr>
              <w:t>1</w:t>
            </w:r>
            <w:r w:rsidRPr="00C85C5E">
              <w:rPr>
                <w:rStyle w:val="aff3"/>
                <w:rFonts w:hAnsi="宋体" w:cs="宋体"/>
                <w:noProof/>
                <w:shd w:val="clear" w:color="FFFFFF" w:fill="D9D9D9"/>
              </w:rPr>
              <w:t>概述</w:t>
            </w:r>
            <w:r>
              <w:rPr>
                <w:noProof/>
                <w:webHidden/>
              </w:rPr>
              <w:tab/>
            </w:r>
            <w:r>
              <w:rPr>
                <w:noProof/>
                <w:webHidden/>
              </w:rPr>
              <w:fldChar w:fldCharType="begin"/>
            </w:r>
            <w:r>
              <w:rPr>
                <w:noProof/>
                <w:webHidden/>
              </w:rPr>
              <w:instrText xml:space="preserve"> PAGEREF _Toc26955512 \h </w:instrText>
            </w:r>
            <w:r>
              <w:rPr>
                <w:noProof/>
                <w:webHidden/>
              </w:rPr>
            </w:r>
            <w:r>
              <w:rPr>
                <w:noProof/>
                <w:webHidden/>
              </w:rPr>
              <w:fldChar w:fldCharType="separate"/>
            </w:r>
            <w:r>
              <w:rPr>
                <w:noProof/>
                <w:webHidden/>
              </w:rPr>
              <w:t>5</w:t>
            </w:r>
            <w:r>
              <w:rPr>
                <w:noProof/>
                <w:webHidden/>
              </w:rPr>
              <w:fldChar w:fldCharType="end"/>
            </w:r>
          </w:hyperlink>
        </w:p>
        <w:p w14:paraId="66612C02" w14:textId="0935E88A" w:rsidR="00726D5C" w:rsidRDefault="00726D5C">
          <w:pPr>
            <w:pStyle w:val="TOC1"/>
            <w:rPr>
              <w:rFonts w:asciiTheme="minorHAnsi" w:eastAsiaTheme="minorEastAsia" w:hAnsiTheme="minorHAnsi" w:cstheme="minorBidi"/>
              <w:noProof/>
              <w:sz w:val="21"/>
              <w:szCs w:val="22"/>
            </w:rPr>
          </w:pPr>
          <w:hyperlink w:anchor="_Toc26955513" w:history="1">
            <w:r w:rsidRPr="00C85C5E">
              <w:rPr>
                <w:rStyle w:val="aff3"/>
                <w:rFonts w:ascii="黑体" w:eastAsia="黑体" w:hAnsi="黑体" w:cs="黑体"/>
                <w:noProof/>
              </w:rPr>
              <w:t>1.1背景</w:t>
            </w:r>
            <w:r>
              <w:rPr>
                <w:noProof/>
                <w:webHidden/>
              </w:rPr>
              <w:tab/>
            </w:r>
            <w:r>
              <w:rPr>
                <w:noProof/>
                <w:webHidden/>
              </w:rPr>
              <w:fldChar w:fldCharType="begin"/>
            </w:r>
            <w:r>
              <w:rPr>
                <w:noProof/>
                <w:webHidden/>
              </w:rPr>
              <w:instrText xml:space="preserve"> PAGEREF _Toc26955513 \h </w:instrText>
            </w:r>
            <w:r>
              <w:rPr>
                <w:noProof/>
                <w:webHidden/>
              </w:rPr>
            </w:r>
            <w:r>
              <w:rPr>
                <w:noProof/>
                <w:webHidden/>
              </w:rPr>
              <w:fldChar w:fldCharType="separate"/>
            </w:r>
            <w:r>
              <w:rPr>
                <w:noProof/>
                <w:webHidden/>
              </w:rPr>
              <w:t>5</w:t>
            </w:r>
            <w:r>
              <w:rPr>
                <w:noProof/>
                <w:webHidden/>
              </w:rPr>
              <w:fldChar w:fldCharType="end"/>
            </w:r>
          </w:hyperlink>
        </w:p>
        <w:p w14:paraId="38E233E0" w14:textId="6884B025" w:rsidR="00726D5C" w:rsidRDefault="00726D5C">
          <w:pPr>
            <w:pStyle w:val="TOC1"/>
            <w:rPr>
              <w:rFonts w:asciiTheme="minorHAnsi" w:eastAsiaTheme="minorEastAsia" w:hAnsiTheme="minorHAnsi" w:cstheme="minorBidi"/>
              <w:noProof/>
              <w:sz w:val="21"/>
              <w:szCs w:val="22"/>
            </w:rPr>
          </w:pPr>
          <w:hyperlink w:anchor="_Toc26955514" w:history="1">
            <w:r w:rsidRPr="00C85C5E">
              <w:rPr>
                <w:rStyle w:val="aff3"/>
                <w:rFonts w:ascii="黑体" w:eastAsia="黑体" w:hAnsi="黑体" w:cs="黑体"/>
                <w:noProof/>
              </w:rPr>
              <w:t>1.2目的</w:t>
            </w:r>
            <w:r>
              <w:rPr>
                <w:noProof/>
                <w:webHidden/>
              </w:rPr>
              <w:tab/>
            </w:r>
            <w:r>
              <w:rPr>
                <w:noProof/>
                <w:webHidden/>
              </w:rPr>
              <w:fldChar w:fldCharType="begin"/>
            </w:r>
            <w:r>
              <w:rPr>
                <w:noProof/>
                <w:webHidden/>
              </w:rPr>
              <w:instrText xml:space="preserve"> PAGEREF _Toc26955514 \h </w:instrText>
            </w:r>
            <w:r>
              <w:rPr>
                <w:noProof/>
                <w:webHidden/>
              </w:rPr>
            </w:r>
            <w:r>
              <w:rPr>
                <w:noProof/>
                <w:webHidden/>
              </w:rPr>
              <w:fldChar w:fldCharType="separate"/>
            </w:r>
            <w:r>
              <w:rPr>
                <w:noProof/>
                <w:webHidden/>
              </w:rPr>
              <w:t>5</w:t>
            </w:r>
            <w:r>
              <w:rPr>
                <w:noProof/>
                <w:webHidden/>
              </w:rPr>
              <w:fldChar w:fldCharType="end"/>
            </w:r>
          </w:hyperlink>
        </w:p>
        <w:p w14:paraId="58ECE879" w14:textId="516D2886" w:rsidR="00726D5C" w:rsidRDefault="00726D5C">
          <w:pPr>
            <w:pStyle w:val="TOC1"/>
            <w:rPr>
              <w:rFonts w:asciiTheme="minorHAnsi" w:eastAsiaTheme="minorEastAsia" w:hAnsiTheme="minorHAnsi" w:cstheme="minorBidi"/>
              <w:noProof/>
              <w:sz w:val="21"/>
              <w:szCs w:val="22"/>
            </w:rPr>
          </w:pPr>
          <w:hyperlink w:anchor="_Toc26955515" w:history="1">
            <w:r w:rsidRPr="00C85C5E">
              <w:rPr>
                <w:rStyle w:val="aff3"/>
                <w:rFonts w:ascii="黑体" w:eastAsia="黑体" w:hAnsi="黑体" w:cs="黑体"/>
                <w:noProof/>
              </w:rPr>
              <w:t>1.3范围</w:t>
            </w:r>
            <w:r>
              <w:rPr>
                <w:noProof/>
                <w:webHidden/>
              </w:rPr>
              <w:tab/>
            </w:r>
            <w:r>
              <w:rPr>
                <w:noProof/>
                <w:webHidden/>
              </w:rPr>
              <w:fldChar w:fldCharType="begin"/>
            </w:r>
            <w:r>
              <w:rPr>
                <w:noProof/>
                <w:webHidden/>
              </w:rPr>
              <w:instrText xml:space="preserve"> PAGEREF _Toc26955515 \h </w:instrText>
            </w:r>
            <w:r>
              <w:rPr>
                <w:noProof/>
                <w:webHidden/>
              </w:rPr>
            </w:r>
            <w:r>
              <w:rPr>
                <w:noProof/>
                <w:webHidden/>
              </w:rPr>
              <w:fldChar w:fldCharType="separate"/>
            </w:r>
            <w:r>
              <w:rPr>
                <w:noProof/>
                <w:webHidden/>
              </w:rPr>
              <w:t>6</w:t>
            </w:r>
            <w:r>
              <w:rPr>
                <w:noProof/>
                <w:webHidden/>
              </w:rPr>
              <w:fldChar w:fldCharType="end"/>
            </w:r>
          </w:hyperlink>
        </w:p>
        <w:p w14:paraId="139F4A78" w14:textId="529FC9DD" w:rsidR="00726D5C" w:rsidRDefault="00726D5C" w:rsidP="00726D5C">
          <w:pPr>
            <w:pStyle w:val="TOC3"/>
            <w:ind w:leftChars="0" w:left="0"/>
            <w:rPr>
              <w:rFonts w:asciiTheme="minorHAnsi" w:eastAsiaTheme="minorEastAsia" w:hAnsiTheme="minorHAnsi" w:cstheme="minorBidi"/>
              <w:noProof/>
              <w:sz w:val="21"/>
              <w:szCs w:val="22"/>
            </w:rPr>
          </w:pPr>
          <w:hyperlink w:anchor="_Toc26955516" w:history="1">
            <w:r w:rsidRPr="00C85C5E">
              <w:rPr>
                <w:rStyle w:val="aff3"/>
                <w:rFonts w:cs="宋体"/>
                <w:noProof/>
                <w:shd w:val="clear" w:color="FFFFFF" w:fill="D9D9D9"/>
              </w:rPr>
              <w:t>2</w:t>
            </w:r>
            <w:r w:rsidRPr="00C85C5E">
              <w:rPr>
                <w:rStyle w:val="aff3"/>
                <w:rFonts w:cs="宋体"/>
                <w:noProof/>
                <w:shd w:val="clear" w:color="FFFFFF" w:fill="D9D9D9"/>
              </w:rPr>
              <w:t>系统功能概述</w:t>
            </w:r>
            <w:r>
              <w:rPr>
                <w:noProof/>
                <w:webHidden/>
              </w:rPr>
              <w:tab/>
            </w:r>
            <w:r>
              <w:rPr>
                <w:noProof/>
                <w:webHidden/>
              </w:rPr>
              <w:fldChar w:fldCharType="begin"/>
            </w:r>
            <w:r>
              <w:rPr>
                <w:noProof/>
                <w:webHidden/>
              </w:rPr>
              <w:instrText xml:space="preserve"> PAGEREF _Toc26955516 \h </w:instrText>
            </w:r>
            <w:r>
              <w:rPr>
                <w:noProof/>
                <w:webHidden/>
              </w:rPr>
            </w:r>
            <w:r>
              <w:rPr>
                <w:noProof/>
                <w:webHidden/>
              </w:rPr>
              <w:fldChar w:fldCharType="separate"/>
            </w:r>
            <w:r>
              <w:rPr>
                <w:noProof/>
                <w:webHidden/>
              </w:rPr>
              <w:t>6</w:t>
            </w:r>
            <w:r>
              <w:rPr>
                <w:noProof/>
                <w:webHidden/>
              </w:rPr>
              <w:fldChar w:fldCharType="end"/>
            </w:r>
          </w:hyperlink>
        </w:p>
        <w:p w14:paraId="60F88F45" w14:textId="2A971FD9" w:rsidR="00726D5C" w:rsidRDefault="00726D5C">
          <w:pPr>
            <w:pStyle w:val="TOC2"/>
            <w:rPr>
              <w:rFonts w:asciiTheme="minorHAnsi" w:eastAsiaTheme="minorEastAsia" w:hAnsiTheme="minorHAnsi" w:cstheme="minorBidi"/>
              <w:noProof/>
              <w:sz w:val="21"/>
              <w:szCs w:val="22"/>
            </w:rPr>
          </w:pPr>
          <w:hyperlink w:anchor="_Toc26955517" w:history="1">
            <w:r w:rsidRPr="00C85C5E">
              <w:rPr>
                <w:rStyle w:val="aff3"/>
                <w:rFonts w:ascii="宋体" w:hAnsi="宋体"/>
                <w:noProof/>
              </w:rPr>
              <w:t xml:space="preserve">图2-1 </w:t>
            </w:r>
            <w:r w:rsidRPr="00C85C5E">
              <w:rPr>
                <w:rStyle w:val="aff3"/>
                <w:noProof/>
              </w:rPr>
              <w:t>牙科诊所预约管理</w:t>
            </w:r>
            <w:r w:rsidRPr="00C85C5E">
              <w:rPr>
                <w:rStyle w:val="aff3"/>
                <w:rFonts w:ascii="宋体" w:hAnsi="宋体"/>
                <w:noProof/>
              </w:rPr>
              <w:t>系统用例图</w:t>
            </w:r>
            <w:r>
              <w:rPr>
                <w:noProof/>
                <w:webHidden/>
              </w:rPr>
              <w:tab/>
            </w:r>
            <w:r>
              <w:rPr>
                <w:noProof/>
                <w:webHidden/>
              </w:rPr>
              <w:fldChar w:fldCharType="begin"/>
            </w:r>
            <w:r>
              <w:rPr>
                <w:noProof/>
                <w:webHidden/>
              </w:rPr>
              <w:instrText xml:space="preserve"> PAGEREF _Toc26955517 \h </w:instrText>
            </w:r>
            <w:r>
              <w:rPr>
                <w:noProof/>
                <w:webHidden/>
              </w:rPr>
            </w:r>
            <w:r>
              <w:rPr>
                <w:noProof/>
                <w:webHidden/>
              </w:rPr>
              <w:fldChar w:fldCharType="separate"/>
            </w:r>
            <w:r>
              <w:rPr>
                <w:noProof/>
                <w:webHidden/>
              </w:rPr>
              <w:t>7</w:t>
            </w:r>
            <w:r>
              <w:rPr>
                <w:noProof/>
                <w:webHidden/>
              </w:rPr>
              <w:fldChar w:fldCharType="end"/>
            </w:r>
          </w:hyperlink>
        </w:p>
        <w:p w14:paraId="3A9D3451" w14:textId="0F391C92" w:rsidR="00726D5C" w:rsidRDefault="00726D5C">
          <w:pPr>
            <w:pStyle w:val="TOC2"/>
            <w:rPr>
              <w:rFonts w:asciiTheme="minorHAnsi" w:eastAsiaTheme="minorEastAsia" w:hAnsiTheme="minorHAnsi" w:cstheme="minorBidi"/>
              <w:noProof/>
              <w:sz w:val="21"/>
              <w:szCs w:val="22"/>
            </w:rPr>
          </w:pPr>
          <w:hyperlink w:anchor="_Toc26955518" w:history="1">
            <w:r w:rsidRPr="00C85C5E">
              <w:rPr>
                <w:rStyle w:val="aff3"/>
                <w:noProof/>
              </w:rPr>
              <w:t>图</w:t>
            </w:r>
            <w:r w:rsidRPr="00C85C5E">
              <w:rPr>
                <w:rStyle w:val="aff3"/>
                <w:noProof/>
              </w:rPr>
              <w:t xml:space="preserve">2-2 </w:t>
            </w:r>
            <w:r w:rsidRPr="00C85C5E">
              <w:rPr>
                <w:rStyle w:val="aff3"/>
                <w:noProof/>
              </w:rPr>
              <w:t>牙科诊所预约管理</w:t>
            </w:r>
            <w:r w:rsidRPr="00C85C5E">
              <w:rPr>
                <w:rStyle w:val="aff3"/>
                <w:rFonts w:ascii="宋体" w:hAnsi="宋体"/>
                <w:noProof/>
              </w:rPr>
              <w:t>系统类图</w:t>
            </w:r>
            <w:r>
              <w:rPr>
                <w:noProof/>
                <w:webHidden/>
              </w:rPr>
              <w:tab/>
            </w:r>
            <w:r>
              <w:rPr>
                <w:noProof/>
                <w:webHidden/>
              </w:rPr>
              <w:fldChar w:fldCharType="begin"/>
            </w:r>
            <w:r>
              <w:rPr>
                <w:noProof/>
                <w:webHidden/>
              </w:rPr>
              <w:instrText xml:space="preserve"> PAGEREF _Toc26955518 \h </w:instrText>
            </w:r>
            <w:r>
              <w:rPr>
                <w:noProof/>
                <w:webHidden/>
              </w:rPr>
            </w:r>
            <w:r>
              <w:rPr>
                <w:noProof/>
                <w:webHidden/>
              </w:rPr>
              <w:fldChar w:fldCharType="separate"/>
            </w:r>
            <w:r>
              <w:rPr>
                <w:noProof/>
                <w:webHidden/>
              </w:rPr>
              <w:t>7</w:t>
            </w:r>
            <w:r>
              <w:rPr>
                <w:noProof/>
                <w:webHidden/>
              </w:rPr>
              <w:fldChar w:fldCharType="end"/>
            </w:r>
          </w:hyperlink>
        </w:p>
        <w:p w14:paraId="3BECD0A2" w14:textId="1AB2407A" w:rsidR="00726D5C" w:rsidRDefault="00726D5C">
          <w:pPr>
            <w:pStyle w:val="TOC2"/>
            <w:rPr>
              <w:rFonts w:asciiTheme="minorHAnsi" w:eastAsiaTheme="minorEastAsia" w:hAnsiTheme="minorHAnsi" w:cstheme="minorBidi"/>
              <w:noProof/>
              <w:sz w:val="21"/>
              <w:szCs w:val="22"/>
            </w:rPr>
          </w:pPr>
          <w:hyperlink w:anchor="_Toc26955519" w:history="1">
            <w:r w:rsidRPr="00C85C5E">
              <w:rPr>
                <w:rStyle w:val="aff3"/>
                <w:noProof/>
              </w:rPr>
              <w:t>表</w:t>
            </w:r>
            <w:r w:rsidRPr="00C85C5E">
              <w:rPr>
                <w:rStyle w:val="aff3"/>
                <w:noProof/>
              </w:rPr>
              <w:t xml:space="preserve">2-1 </w:t>
            </w:r>
            <w:r w:rsidRPr="00C85C5E">
              <w:rPr>
                <w:rStyle w:val="aff3"/>
                <w:noProof/>
              </w:rPr>
              <w:t>牙科诊所预约管理</w:t>
            </w:r>
            <w:r w:rsidRPr="00C85C5E">
              <w:rPr>
                <w:rStyle w:val="aff3"/>
                <w:rFonts w:ascii="宋体" w:hAnsi="宋体"/>
                <w:noProof/>
              </w:rPr>
              <w:t>系统</w:t>
            </w:r>
            <w:r w:rsidRPr="00C85C5E">
              <w:rPr>
                <w:rStyle w:val="aff3"/>
                <w:noProof/>
              </w:rPr>
              <w:t>用例列表</w:t>
            </w:r>
            <w:r>
              <w:rPr>
                <w:noProof/>
                <w:webHidden/>
              </w:rPr>
              <w:tab/>
            </w:r>
            <w:r>
              <w:rPr>
                <w:noProof/>
                <w:webHidden/>
              </w:rPr>
              <w:fldChar w:fldCharType="begin"/>
            </w:r>
            <w:r>
              <w:rPr>
                <w:noProof/>
                <w:webHidden/>
              </w:rPr>
              <w:instrText xml:space="preserve"> PAGEREF _Toc26955519 \h </w:instrText>
            </w:r>
            <w:r>
              <w:rPr>
                <w:noProof/>
                <w:webHidden/>
              </w:rPr>
            </w:r>
            <w:r>
              <w:rPr>
                <w:noProof/>
                <w:webHidden/>
              </w:rPr>
              <w:fldChar w:fldCharType="separate"/>
            </w:r>
            <w:r>
              <w:rPr>
                <w:noProof/>
                <w:webHidden/>
              </w:rPr>
              <w:t>7</w:t>
            </w:r>
            <w:r>
              <w:rPr>
                <w:noProof/>
                <w:webHidden/>
              </w:rPr>
              <w:fldChar w:fldCharType="end"/>
            </w:r>
          </w:hyperlink>
        </w:p>
        <w:p w14:paraId="070C9C17" w14:textId="2A9D8543" w:rsidR="00726D5C" w:rsidRDefault="00726D5C">
          <w:pPr>
            <w:pStyle w:val="TOC1"/>
            <w:rPr>
              <w:rFonts w:asciiTheme="minorHAnsi" w:eastAsiaTheme="minorEastAsia" w:hAnsiTheme="minorHAnsi" w:cstheme="minorBidi"/>
              <w:noProof/>
              <w:sz w:val="21"/>
              <w:szCs w:val="22"/>
            </w:rPr>
          </w:pPr>
          <w:hyperlink w:anchor="_Toc26955520" w:history="1">
            <w:r w:rsidRPr="00C85C5E">
              <w:rPr>
                <w:rStyle w:val="aff3"/>
                <w:noProof/>
                <w:shd w:val="pct10" w:color="auto" w:fill="FFFFFF"/>
              </w:rPr>
              <w:t>3</w:t>
            </w:r>
            <w:r w:rsidRPr="00C85C5E">
              <w:rPr>
                <w:rStyle w:val="aff3"/>
                <w:noProof/>
                <w:shd w:val="pct10" w:color="auto" w:fill="FFFFFF"/>
              </w:rPr>
              <w:t>用例文档</w:t>
            </w:r>
            <w:r>
              <w:rPr>
                <w:noProof/>
                <w:webHidden/>
              </w:rPr>
              <w:tab/>
            </w:r>
            <w:r>
              <w:rPr>
                <w:noProof/>
                <w:webHidden/>
              </w:rPr>
              <w:fldChar w:fldCharType="begin"/>
            </w:r>
            <w:r>
              <w:rPr>
                <w:noProof/>
                <w:webHidden/>
              </w:rPr>
              <w:instrText xml:space="preserve"> PAGEREF _Toc26955520 \h </w:instrText>
            </w:r>
            <w:r>
              <w:rPr>
                <w:noProof/>
                <w:webHidden/>
              </w:rPr>
            </w:r>
            <w:r>
              <w:rPr>
                <w:noProof/>
                <w:webHidden/>
              </w:rPr>
              <w:fldChar w:fldCharType="separate"/>
            </w:r>
            <w:r>
              <w:rPr>
                <w:noProof/>
                <w:webHidden/>
              </w:rPr>
              <w:t>8</w:t>
            </w:r>
            <w:r>
              <w:rPr>
                <w:noProof/>
                <w:webHidden/>
              </w:rPr>
              <w:fldChar w:fldCharType="end"/>
            </w:r>
          </w:hyperlink>
        </w:p>
        <w:p w14:paraId="09CCCB8A" w14:textId="7391BC61" w:rsidR="00726D5C" w:rsidRDefault="00726D5C">
          <w:pPr>
            <w:pStyle w:val="TOC1"/>
            <w:rPr>
              <w:rFonts w:asciiTheme="minorHAnsi" w:eastAsiaTheme="minorEastAsia" w:hAnsiTheme="minorHAnsi" w:cstheme="minorBidi"/>
              <w:noProof/>
              <w:sz w:val="21"/>
              <w:szCs w:val="22"/>
            </w:rPr>
          </w:pPr>
          <w:hyperlink w:anchor="_Toc26955521" w:history="1">
            <w:r w:rsidRPr="00C85C5E">
              <w:rPr>
                <w:rStyle w:val="aff3"/>
                <w:bCs/>
                <w:noProof/>
              </w:rPr>
              <w:t>3.1 UC001</w:t>
            </w:r>
            <w:r w:rsidRPr="00C85C5E">
              <w:rPr>
                <w:rStyle w:val="aff3"/>
                <w:noProof/>
              </w:rPr>
              <w:t>添加预约</w:t>
            </w:r>
            <w:r>
              <w:rPr>
                <w:noProof/>
                <w:webHidden/>
              </w:rPr>
              <w:tab/>
            </w:r>
            <w:r>
              <w:rPr>
                <w:noProof/>
                <w:webHidden/>
              </w:rPr>
              <w:fldChar w:fldCharType="begin"/>
            </w:r>
            <w:r>
              <w:rPr>
                <w:noProof/>
                <w:webHidden/>
              </w:rPr>
              <w:instrText xml:space="preserve"> PAGEREF _Toc26955521 \h </w:instrText>
            </w:r>
            <w:r>
              <w:rPr>
                <w:noProof/>
                <w:webHidden/>
              </w:rPr>
            </w:r>
            <w:r>
              <w:rPr>
                <w:noProof/>
                <w:webHidden/>
              </w:rPr>
              <w:fldChar w:fldCharType="separate"/>
            </w:r>
            <w:r>
              <w:rPr>
                <w:noProof/>
                <w:webHidden/>
              </w:rPr>
              <w:t>8</w:t>
            </w:r>
            <w:r>
              <w:rPr>
                <w:noProof/>
                <w:webHidden/>
              </w:rPr>
              <w:fldChar w:fldCharType="end"/>
            </w:r>
          </w:hyperlink>
        </w:p>
        <w:p w14:paraId="10A934EB" w14:textId="6EA1E6CA" w:rsidR="00726D5C" w:rsidRDefault="00726D5C">
          <w:pPr>
            <w:pStyle w:val="TOC2"/>
            <w:rPr>
              <w:rFonts w:asciiTheme="minorHAnsi" w:eastAsiaTheme="minorEastAsia" w:hAnsiTheme="minorHAnsi" w:cstheme="minorBidi"/>
              <w:noProof/>
              <w:sz w:val="21"/>
              <w:szCs w:val="22"/>
            </w:rPr>
          </w:pPr>
          <w:hyperlink w:anchor="_Toc26955522" w:history="1">
            <w:r w:rsidRPr="00C85C5E">
              <w:rPr>
                <w:rStyle w:val="aff3"/>
                <w:noProof/>
              </w:rPr>
              <w:t>图</w:t>
            </w:r>
            <w:r w:rsidRPr="00C85C5E">
              <w:rPr>
                <w:rStyle w:val="aff3"/>
                <w:noProof/>
              </w:rPr>
              <w:t xml:space="preserve">3.1-1 </w:t>
            </w:r>
            <w:r w:rsidRPr="00C85C5E">
              <w:rPr>
                <w:rStyle w:val="aff3"/>
                <w:noProof/>
              </w:rPr>
              <w:t>添加预约鲁棒分析一</w:t>
            </w:r>
            <w:r>
              <w:rPr>
                <w:noProof/>
                <w:webHidden/>
              </w:rPr>
              <w:tab/>
            </w:r>
            <w:r>
              <w:rPr>
                <w:noProof/>
                <w:webHidden/>
              </w:rPr>
              <w:fldChar w:fldCharType="begin"/>
            </w:r>
            <w:r>
              <w:rPr>
                <w:noProof/>
                <w:webHidden/>
              </w:rPr>
              <w:instrText xml:space="preserve"> PAGEREF _Toc26955522 \h </w:instrText>
            </w:r>
            <w:r>
              <w:rPr>
                <w:noProof/>
                <w:webHidden/>
              </w:rPr>
            </w:r>
            <w:r>
              <w:rPr>
                <w:noProof/>
                <w:webHidden/>
              </w:rPr>
              <w:fldChar w:fldCharType="separate"/>
            </w:r>
            <w:r>
              <w:rPr>
                <w:noProof/>
                <w:webHidden/>
              </w:rPr>
              <w:t>10</w:t>
            </w:r>
            <w:r>
              <w:rPr>
                <w:noProof/>
                <w:webHidden/>
              </w:rPr>
              <w:fldChar w:fldCharType="end"/>
            </w:r>
          </w:hyperlink>
        </w:p>
        <w:p w14:paraId="465FCF4C" w14:textId="40B70B71" w:rsidR="00726D5C" w:rsidRDefault="00726D5C">
          <w:pPr>
            <w:pStyle w:val="TOC2"/>
            <w:rPr>
              <w:rFonts w:asciiTheme="minorHAnsi" w:eastAsiaTheme="minorEastAsia" w:hAnsiTheme="minorHAnsi" w:cstheme="minorBidi"/>
              <w:noProof/>
              <w:sz w:val="21"/>
              <w:szCs w:val="22"/>
            </w:rPr>
          </w:pPr>
          <w:hyperlink w:anchor="_Toc26955523" w:history="1">
            <w:r w:rsidRPr="00C85C5E">
              <w:rPr>
                <w:rStyle w:val="aff3"/>
                <w:noProof/>
              </w:rPr>
              <w:t>图</w:t>
            </w:r>
            <w:r w:rsidRPr="00C85C5E">
              <w:rPr>
                <w:rStyle w:val="aff3"/>
                <w:noProof/>
              </w:rPr>
              <w:t xml:space="preserve">3.1-2 </w:t>
            </w:r>
            <w:r w:rsidRPr="00C85C5E">
              <w:rPr>
                <w:rStyle w:val="aff3"/>
                <w:noProof/>
              </w:rPr>
              <w:t>添加预约鲁棒分析二</w:t>
            </w:r>
            <w:r>
              <w:rPr>
                <w:noProof/>
                <w:webHidden/>
              </w:rPr>
              <w:tab/>
            </w:r>
            <w:r>
              <w:rPr>
                <w:noProof/>
                <w:webHidden/>
              </w:rPr>
              <w:fldChar w:fldCharType="begin"/>
            </w:r>
            <w:r>
              <w:rPr>
                <w:noProof/>
                <w:webHidden/>
              </w:rPr>
              <w:instrText xml:space="preserve"> PAGEREF _Toc26955523 \h </w:instrText>
            </w:r>
            <w:r>
              <w:rPr>
                <w:noProof/>
                <w:webHidden/>
              </w:rPr>
            </w:r>
            <w:r>
              <w:rPr>
                <w:noProof/>
                <w:webHidden/>
              </w:rPr>
              <w:fldChar w:fldCharType="separate"/>
            </w:r>
            <w:r>
              <w:rPr>
                <w:noProof/>
                <w:webHidden/>
              </w:rPr>
              <w:t>11</w:t>
            </w:r>
            <w:r>
              <w:rPr>
                <w:noProof/>
                <w:webHidden/>
              </w:rPr>
              <w:fldChar w:fldCharType="end"/>
            </w:r>
          </w:hyperlink>
        </w:p>
        <w:p w14:paraId="64A06BBA" w14:textId="71DFC5AF" w:rsidR="00726D5C" w:rsidRDefault="00726D5C">
          <w:pPr>
            <w:pStyle w:val="TOC2"/>
            <w:rPr>
              <w:rFonts w:asciiTheme="minorHAnsi" w:eastAsiaTheme="minorEastAsia" w:hAnsiTheme="minorHAnsi" w:cstheme="minorBidi"/>
              <w:noProof/>
              <w:sz w:val="21"/>
              <w:szCs w:val="22"/>
            </w:rPr>
          </w:pPr>
          <w:hyperlink w:anchor="_Toc26955524" w:history="1">
            <w:r w:rsidRPr="00C85C5E">
              <w:rPr>
                <w:rStyle w:val="aff3"/>
                <w:noProof/>
              </w:rPr>
              <w:t>图</w:t>
            </w:r>
            <w:r w:rsidRPr="00C85C5E">
              <w:rPr>
                <w:rStyle w:val="aff3"/>
                <w:noProof/>
              </w:rPr>
              <w:t xml:space="preserve">3.1-3 </w:t>
            </w:r>
            <w:r w:rsidRPr="00C85C5E">
              <w:rPr>
                <w:rStyle w:val="aff3"/>
                <w:noProof/>
              </w:rPr>
              <w:t>添加预约鲁棒分析三</w:t>
            </w:r>
            <w:r>
              <w:rPr>
                <w:noProof/>
                <w:webHidden/>
              </w:rPr>
              <w:tab/>
            </w:r>
            <w:r>
              <w:rPr>
                <w:noProof/>
                <w:webHidden/>
              </w:rPr>
              <w:fldChar w:fldCharType="begin"/>
            </w:r>
            <w:r>
              <w:rPr>
                <w:noProof/>
                <w:webHidden/>
              </w:rPr>
              <w:instrText xml:space="preserve"> PAGEREF _Toc26955524 \h </w:instrText>
            </w:r>
            <w:r>
              <w:rPr>
                <w:noProof/>
                <w:webHidden/>
              </w:rPr>
            </w:r>
            <w:r>
              <w:rPr>
                <w:noProof/>
                <w:webHidden/>
              </w:rPr>
              <w:fldChar w:fldCharType="separate"/>
            </w:r>
            <w:r>
              <w:rPr>
                <w:noProof/>
                <w:webHidden/>
              </w:rPr>
              <w:t>12</w:t>
            </w:r>
            <w:r>
              <w:rPr>
                <w:noProof/>
                <w:webHidden/>
              </w:rPr>
              <w:fldChar w:fldCharType="end"/>
            </w:r>
          </w:hyperlink>
        </w:p>
        <w:p w14:paraId="7951A598" w14:textId="70B985A6" w:rsidR="00726D5C" w:rsidRDefault="00726D5C">
          <w:pPr>
            <w:pStyle w:val="TOC2"/>
            <w:rPr>
              <w:rFonts w:asciiTheme="minorHAnsi" w:eastAsiaTheme="minorEastAsia" w:hAnsiTheme="minorHAnsi" w:cstheme="minorBidi"/>
              <w:noProof/>
              <w:sz w:val="21"/>
              <w:szCs w:val="22"/>
            </w:rPr>
          </w:pPr>
          <w:hyperlink w:anchor="_Toc26955525" w:history="1">
            <w:r w:rsidRPr="00C85C5E">
              <w:rPr>
                <w:rStyle w:val="aff3"/>
                <w:noProof/>
              </w:rPr>
              <w:t>图</w:t>
            </w:r>
            <w:r w:rsidRPr="00C85C5E">
              <w:rPr>
                <w:rStyle w:val="aff3"/>
                <w:noProof/>
              </w:rPr>
              <w:t xml:space="preserve">3.1.4 </w:t>
            </w:r>
            <w:r w:rsidRPr="00C85C5E">
              <w:rPr>
                <w:rStyle w:val="aff3"/>
                <w:noProof/>
              </w:rPr>
              <w:t>添加预约顺序图</w:t>
            </w:r>
            <w:r>
              <w:rPr>
                <w:noProof/>
                <w:webHidden/>
              </w:rPr>
              <w:tab/>
            </w:r>
            <w:r>
              <w:rPr>
                <w:noProof/>
                <w:webHidden/>
              </w:rPr>
              <w:fldChar w:fldCharType="begin"/>
            </w:r>
            <w:r>
              <w:rPr>
                <w:noProof/>
                <w:webHidden/>
              </w:rPr>
              <w:instrText xml:space="preserve"> PAGEREF _Toc26955525 \h </w:instrText>
            </w:r>
            <w:r>
              <w:rPr>
                <w:noProof/>
                <w:webHidden/>
              </w:rPr>
            </w:r>
            <w:r>
              <w:rPr>
                <w:noProof/>
                <w:webHidden/>
              </w:rPr>
              <w:fldChar w:fldCharType="separate"/>
            </w:r>
            <w:r>
              <w:rPr>
                <w:noProof/>
                <w:webHidden/>
              </w:rPr>
              <w:t>12</w:t>
            </w:r>
            <w:r>
              <w:rPr>
                <w:noProof/>
                <w:webHidden/>
              </w:rPr>
              <w:fldChar w:fldCharType="end"/>
            </w:r>
          </w:hyperlink>
        </w:p>
        <w:p w14:paraId="4C4AAF0E" w14:textId="15B976F6" w:rsidR="00726D5C" w:rsidRDefault="00726D5C">
          <w:pPr>
            <w:pStyle w:val="TOC2"/>
            <w:rPr>
              <w:rFonts w:asciiTheme="minorHAnsi" w:eastAsiaTheme="minorEastAsia" w:hAnsiTheme="minorHAnsi" w:cstheme="minorBidi"/>
              <w:noProof/>
              <w:sz w:val="21"/>
              <w:szCs w:val="22"/>
            </w:rPr>
          </w:pPr>
          <w:hyperlink w:anchor="_Toc26955526" w:history="1">
            <w:r w:rsidRPr="00C85C5E">
              <w:rPr>
                <w:rStyle w:val="aff3"/>
                <w:noProof/>
              </w:rPr>
              <w:t>图</w:t>
            </w:r>
            <w:r w:rsidRPr="00C85C5E">
              <w:rPr>
                <w:rStyle w:val="aff3"/>
                <w:noProof/>
              </w:rPr>
              <w:t xml:space="preserve">3.1-5 </w:t>
            </w:r>
            <w:r w:rsidRPr="00C85C5E">
              <w:rPr>
                <w:rStyle w:val="aff3"/>
                <w:noProof/>
              </w:rPr>
              <w:t>添加预约通信图</w:t>
            </w:r>
            <w:r>
              <w:rPr>
                <w:noProof/>
                <w:webHidden/>
              </w:rPr>
              <w:tab/>
            </w:r>
            <w:r>
              <w:rPr>
                <w:noProof/>
                <w:webHidden/>
              </w:rPr>
              <w:fldChar w:fldCharType="begin"/>
            </w:r>
            <w:r>
              <w:rPr>
                <w:noProof/>
                <w:webHidden/>
              </w:rPr>
              <w:instrText xml:space="preserve"> PAGEREF _Toc26955526 \h </w:instrText>
            </w:r>
            <w:r>
              <w:rPr>
                <w:noProof/>
                <w:webHidden/>
              </w:rPr>
            </w:r>
            <w:r>
              <w:rPr>
                <w:noProof/>
                <w:webHidden/>
              </w:rPr>
              <w:fldChar w:fldCharType="separate"/>
            </w:r>
            <w:r>
              <w:rPr>
                <w:noProof/>
                <w:webHidden/>
              </w:rPr>
              <w:t>13</w:t>
            </w:r>
            <w:r>
              <w:rPr>
                <w:noProof/>
                <w:webHidden/>
              </w:rPr>
              <w:fldChar w:fldCharType="end"/>
            </w:r>
          </w:hyperlink>
        </w:p>
        <w:p w14:paraId="42DF2114" w14:textId="64ED8813" w:rsidR="00726D5C" w:rsidRDefault="00726D5C" w:rsidP="00726D5C">
          <w:pPr>
            <w:pStyle w:val="TOC2"/>
            <w:rPr>
              <w:rFonts w:asciiTheme="minorHAnsi" w:eastAsiaTheme="minorEastAsia" w:hAnsiTheme="minorHAnsi" w:cstheme="minorBidi" w:hint="eastAsia"/>
              <w:noProof/>
              <w:sz w:val="21"/>
              <w:szCs w:val="22"/>
            </w:rPr>
          </w:pPr>
          <w:hyperlink w:anchor="_Toc26955527" w:history="1">
            <w:r w:rsidRPr="00C85C5E">
              <w:rPr>
                <w:rStyle w:val="aff3"/>
                <w:noProof/>
              </w:rPr>
              <w:t>图</w:t>
            </w:r>
            <w:r w:rsidRPr="00C85C5E">
              <w:rPr>
                <w:rStyle w:val="aff3"/>
                <w:noProof/>
              </w:rPr>
              <w:t xml:space="preserve">3.1-6 </w:t>
            </w:r>
            <w:r w:rsidRPr="00C85C5E">
              <w:rPr>
                <w:rStyle w:val="aff3"/>
                <w:noProof/>
              </w:rPr>
              <w:t>添加预约状态图</w:t>
            </w:r>
            <w:r>
              <w:rPr>
                <w:noProof/>
                <w:webHidden/>
              </w:rPr>
              <w:tab/>
            </w:r>
            <w:r>
              <w:rPr>
                <w:noProof/>
                <w:webHidden/>
              </w:rPr>
              <w:fldChar w:fldCharType="begin"/>
            </w:r>
            <w:r>
              <w:rPr>
                <w:noProof/>
                <w:webHidden/>
              </w:rPr>
              <w:instrText xml:space="preserve"> PAGEREF _Toc26955527 \h </w:instrText>
            </w:r>
            <w:r>
              <w:rPr>
                <w:noProof/>
                <w:webHidden/>
              </w:rPr>
            </w:r>
            <w:r>
              <w:rPr>
                <w:noProof/>
                <w:webHidden/>
              </w:rPr>
              <w:fldChar w:fldCharType="separate"/>
            </w:r>
            <w:r>
              <w:rPr>
                <w:noProof/>
                <w:webHidden/>
              </w:rPr>
              <w:t>14</w:t>
            </w:r>
            <w:r>
              <w:rPr>
                <w:noProof/>
                <w:webHidden/>
              </w:rPr>
              <w:fldChar w:fldCharType="end"/>
            </w:r>
          </w:hyperlink>
        </w:p>
        <w:p w14:paraId="0504E026" w14:textId="4639B202" w:rsidR="00726D5C" w:rsidRDefault="00726D5C">
          <w:pPr>
            <w:pStyle w:val="TOC2"/>
            <w:rPr>
              <w:rFonts w:asciiTheme="minorHAnsi" w:eastAsiaTheme="minorEastAsia" w:hAnsiTheme="minorHAnsi" w:cstheme="minorBidi"/>
              <w:noProof/>
              <w:sz w:val="21"/>
              <w:szCs w:val="22"/>
            </w:rPr>
          </w:pPr>
          <w:hyperlink w:anchor="_Toc26955529" w:history="1">
            <w:r w:rsidRPr="00C85C5E">
              <w:rPr>
                <w:rStyle w:val="aff3"/>
                <w:noProof/>
              </w:rPr>
              <w:t>图</w:t>
            </w:r>
            <w:r w:rsidRPr="00C85C5E">
              <w:rPr>
                <w:rStyle w:val="aff3"/>
                <w:noProof/>
              </w:rPr>
              <w:t xml:space="preserve">3.1-7 </w:t>
            </w:r>
            <w:r w:rsidRPr="00C85C5E">
              <w:rPr>
                <w:rStyle w:val="aff3"/>
                <w:noProof/>
              </w:rPr>
              <w:t>添加预约活动图</w:t>
            </w:r>
            <w:r>
              <w:rPr>
                <w:noProof/>
                <w:webHidden/>
              </w:rPr>
              <w:tab/>
            </w:r>
            <w:r>
              <w:rPr>
                <w:noProof/>
                <w:webHidden/>
              </w:rPr>
              <w:fldChar w:fldCharType="begin"/>
            </w:r>
            <w:r>
              <w:rPr>
                <w:noProof/>
                <w:webHidden/>
              </w:rPr>
              <w:instrText xml:space="preserve"> PAGEREF _Toc26955529 \h </w:instrText>
            </w:r>
            <w:r>
              <w:rPr>
                <w:noProof/>
                <w:webHidden/>
              </w:rPr>
            </w:r>
            <w:r>
              <w:rPr>
                <w:noProof/>
                <w:webHidden/>
              </w:rPr>
              <w:fldChar w:fldCharType="separate"/>
            </w:r>
            <w:r>
              <w:rPr>
                <w:noProof/>
                <w:webHidden/>
              </w:rPr>
              <w:t>15</w:t>
            </w:r>
            <w:r>
              <w:rPr>
                <w:noProof/>
                <w:webHidden/>
              </w:rPr>
              <w:fldChar w:fldCharType="end"/>
            </w:r>
          </w:hyperlink>
        </w:p>
        <w:p w14:paraId="2717CA27" w14:textId="751060FE" w:rsidR="00726D5C" w:rsidRDefault="00726D5C">
          <w:pPr>
            <w:pStyle w:val="TOC1"/>
            <w:rPr>
              <w:rFonts w:asciiTheme="minorHAnsi" w:eastAsiaTheme="minorEastAsia" w:hAnsiTheme="minorHAnsi" w:cstheme="minorBidi"/>
              <w:noProof/>
              <w:sz w:val="21"/>
              <w:szCs w:val="22"/>
            </w:rPr>
          </w:pPr>
          <w:hyperlink w:anchor="_Toc26955530" w:history="1">
            <w:r w:rsidRPr="00C85C5E">
              <w:rPr>
                <w:rStyle w:val="aff3"/>
                <w:bCs/>
                <w:noProof/>
              </w:rPr>
              <w:t>3.2 UC002</w:t>
            </w:r>
            <w:r w:rsidRPr="00C85C5E">
              <w:rPr>
                <w:rStyle w:val="aff3"/>
                <w:bCs/>
                <w:noProof/>
              </w:rPr>
              <w:t>查询病人记录</w:t>
            </w:r>
            <w:r>
              <w:rPr>
                <w:noProof/>
                <w:webHidden/>
              </w:rPr>
              <w:tab/>
            </w:r>
            <w:r>
              <w:rPr>
                <w:noProof/>
                <w:webHidden/>
              </w:rPr>
              <w:fldChar w:fldCharType="begin"/>
            </w:r>
            <w:r>
              <w:rPr>
                <w:noProof/>
                <w:webHidden/>
              </w:rPr>
              <w:instrText xml:space="preserve"> PAGEREF _Toc26955530 \h </w:instrText>
            </w:r>
            <w:r>
              <w:rPr>
                <w:noProof/>
                <w:webHidden/>
              </w:rPr>
            </w:r>
            <w:r>
              <w:rPr>
                <w:noProof/>
                <w:webHidden/>
              </w:rPr>
              <w:fldChar w:fldCharType="separate"/>
            </w:r>
            <w:r>
              <w:rPr>
                <w:noProof/>
                <w:webHidden/>
              </w:rPr>
              <w:t>15</w:t>
            </w:r>
            <w:r>
              <w:rPr>
                <w:noProof/>
                <w:webHidden/>
              </w:rPr>
              <w:fldChar w:fldCharType="end"/>
            </w:r>
          </w:hyperlink>
        </w:p>
        <w:p w14:paraId="56B3046C" w14:textId="4D57EADA" w:rsidR="00726D5C" w:rsidRDefault="00726D5C">
          <w:pPr>
            <w:pStyle w:val="TOC2"/>
            <w:rPr>
              <w:rFonts w:asciiTheme="minorHAnsi" w:eastAsiaTheme="minorEastAsia" w:hAnsiTheme="minorHAnsi" w:cstheme="minorBidi"/>
              <w:noProof/>
              <w:sz w:val="21"/>
              <w:szCs w:val="22"/>
            </w:rPr>
          </w:pPr>
          <w:hyperlink w:anchor="_Toc26955531" w:history="1">
            <w:r w:rsidRPr="00C85C5E">
              <w:rPr>
                <w:rStyle w:val="aff3"/>
                <w:noProof/>
              </w:rPr>
              <w:t>图</w:t>
            </w:r>
            <w:r w:rsidRPr="00C85C5E">
              <w:rPr>
                <w:rStyle w:val="aff3"/>
                <w:noProof/>
              </w:rPr>
              <w:t xml:space="preserve">3.2-1 </w:t>
            </w:r>
            <w:r w:rsidRPr="00C85C5E">
              <w:rPr>
                <w:rStyle w:val="aff3"/>
                <w:noProof/>
              </w:rPr>
              <w:t>查询病人记录鲁棒分析一</w:t>
            </w:r>
            <w:r>
              <w:rPr>
                <w:noProof/>
                <w:webHidden/>
              </w:rPr>
              <w:tab/>
            </w:r>
            <w:r>
              <w:rPr>
                <w:noProof/>
                <w:webHidden/>
              </w:rPr>
              <w:fldChar w:fldCharType="begin"/>
            </w:r>
            <w:r>
              <w:rPr>
                <w:noProof/>
                <w:webHidden/>
              </w:rPr>
              <w:instrText xml:space="preserve"> PAGEREF _Toc26955531 \h </w:instrText>
            </w:r>
            <w:r>
              <w:rPr>
                <w:noProof/>
                <w:webHidden/>
              </w:rPr>
            </w:r>
            <w:r>
              <w:rPr>
                <w:noProof/>
                <w:webHidden/>
              </w:rPr>
              <w:fldChar w:fldCharType="separate"/>
            </w:r>
            <w:r>
              <w:rPr>
                <w:noProof/>
                <w:webHidden/>
              </w:rPr>
              <w:t>18</w:t>
            </w:r>
            <w:r>
              <w:rPr>
                <w:noProof/>
                <w:webHidden/>
              </w:rPr>
              <w:fldChar w:fldCharType="end"/>
            </w:r>
          </w:hyperlink>
        </w:p>
        <w:p w14:paraId="7C7CB32F" w14:textId="6639E577" w:rsidR="00726D5C" w:rsidRDefault="00726D5C" w:rsidP="00726D5C">
          <w:pPr>
            <w:pStyle w:val="TOC2"/>
            <w:rPr>
              <w:rFonts w:asciiTheme="minorHAnsi" w:eastAsiaTheme="minorEastAsia" w:hAnsiTheme="minorHAnsi" w:cstheme="minorBidi" w:hint="eastAsia"/>
              <w:noProof/>
              <w:sz w:val="21"/>
              <w:szCs w:val="22"/>
            </w:rPr>
          </w:pPr>
          <w:hyperlink w:anchor="_Toc26955532" w:history="1">
            <w:r w:rsidRPr="00C85C5E">
              <w:rPr>
                <w:rStyle w:val="aff3"/>
                <w:noProof/>
              </w:rPr>
              <w:t>图</w:t>
            </w:r>
            <w:r w:rsidRPr="00C85C5E">
              <w:rPr>
                <w:rStyle w:val="aff3"/>
                <w:noProof/>
              </w:rPr>
              <w:t xml:space="preserve">3.2-2 </w:t>
            </w:r>
            <w:r w:rsidRPr="00C85C5E">
              <w:rPr>
                <w:rStyle w:val="aff3"/>
                <w:noProof/>
              </w:rPr>
              <w:t>查询病人记录鲁棒分析二</w:t>
            </w:r>
            <w:r>
              <w:rPr>
                <w:noProof/>
                <w:webHidden/>
              </w:rPr>
              <w:tab/>
            </w:r>
            <w:r>
              <w:rPr>
                <w:noProof/>
                <w:webHidden/>
              </w:rPr>
              <w:fldChar w:fldCharType="begin"/>
            </w:r>
            <w:r>
              <w:rPr>
                <w:noProof/>
                <w:webHidden/>
              </w:rPr>
              <w:instrText xml:space="preserve"> PAGEREF _Toc26955532 \h </w:instrText>
            </w:r>
            <w:r>
              <w:rPr>
                <w:noProof/>
                <w:webHidden/>
              </w:rPr>
            </w:r>
            <w:r>
              <w:rPr>
                <w:noProof/>
                <w:webHidden/>
              </w:rPr>
              <w:fldChar w:fldCharType="separate"/>
            </w:r>
            <w:r>
              <w:rPr>
                <w:noProof/>
                <w:webHidden/>
              </w:rPr>
              <w:t>18</w:t>
            </w:r>
            <w:r>
              <w:rPr>
                <w:noProof/>
                <w:webHidden/>
              </w:rPr>
              <w:fldChar w:fldCharType="end"/>
            </w:r>
          </w:hyperlink>
        </w:p>
        <w:p w14:paraId="44257594" w14:textId="7BD8BCC9" w:rsidR="00726D5C" w:rsidRDefault="00726D5C" w:rsidP="00726D5C">
          <w:pPr>
            <w:pStyle w:val="TOC2"/>
            <w:rPr>
              <w:rFonts w:asciiTheme="minorHAnsi" w:eastAsiaTheme="minorEastAsia" w:hAnsiTheme="minorHAnsi" w:cstheme="minorBidi" w:hint="eastAsia"/>
              <w:noProof/>
              <w:sz w:val="21"/>
              <w:szCs w:val="22"/>
            </w:rPr>
          </w:pPr>
          <w:hyperlink w:anchor="_Toc26955534" w:history="1">
            <w:r w:rsidRPr="00C85C5E">
              <w:rPr>
                <w:rStyle w:val="aff3"/>
                <w:noProof/>
              </w:rPr>
              <w:t>图</w:t>
            </w:r>
            <w:r w:rsidRPr="00C85C5E">
              <w:rPr>
                <w:rStyle w:val="aff3"/>
                <w:noProof/>
              </w:rPr>
              <w:t xml:space="preserve">3.2-3 </w:t>
            </w:r>
            <w:r w:rsidRPr="00C85C5E">
              <w:rPr>
                <w:rStyle w:val="aff3"/>
                <w:noProof/>
              </w:rPr>
              <w:t>查询病人记录鲁棒分析三</w:t>
            </w:r>
            <w:r>
              <w:rPr>
                <w:noProof/>
                <w:webHidden/>
              </w:rPr>
              <w:tab/>
            </w:r>
            <w:r>
              <w:rPr>
                <w:noProof/>
                <w:webHidden/>
              </w:rPr>
              <w:fldChar w:fldCharType="begin"/>
            </w:r>
            <w:r>
              <w:rPr>
                <w:noProof/>
                <w:webHidden/>
              </w:rPr>
              <w:instrText xml:space="preserve"> PAGEREF _Toc26955534 \h </w:instrText>
            </w:r>
            <w:r>
              <w:rPr>
                <w:noProof/>
                <w:webHidden/>
              </w:rPr>
            </w:r>
            <w:r>
              <w:rPr>
                <w:noProof/>
                <w:webHidden/>
              </w:rPr>
              <w:fldChar w:fldCharType="separate"/>
            </w:r>
            <w:r>
              <w:rPr>
                <w:noProof/>
                <w:webHidden/>
              </w:rPr>
              <w:t>19</w:t>
            </w:r>
            <w:r>
              <w:rPr>
                <w:noProof/>
                <w:webHidden/>
              </w:rPr>
              <w:fldChar w:fldCharType="end"/>
            </w:r>
          </w:hyperlink>
        </w:p>
        <w:p w14:paraId="6C1C9650" w14:textId="50D63877" w:rsidR="00726D5C" w:rsidRDefault="00726D5C">
          <w:pPr>
            <w:pStyle w:val="TOC2"/>
            <w:rPr>
              <w:rFonts w:asciiTheme="minorHAnsi" w:eastAsiaTheme="minorEastAsia" w:hAnsiTheme="minorHAnsi" w:cstheme="minorBidi"/>
              <w:noProof/>
              <w:sz w:val="21"/>
              <w:szCs w:val="22"/>
            </w:rPr>
          </w:pPr>
          <w:hyperlink w:anchor="_Toc26955536" w:history="1">
            <w:r w:rsidRPr="00C85C5E">
              <w:rPr>
                <w:rStyle w:val="aff3"/>
                <w:noProof/>
              </w:rPr>
              <w:t>图</w:t>
            </w:r>
            <w:r w:rsidRPr="00C85C5E">
              <w:rPr>
                <w:rStyle w:val="aff3"/>
                <w:noProof/>
              </w:rPr>
              <w:t xml:space="preserve">3.2-4 </w:t>
            </w:r>
            <w:r w:rsidRPr="00C85C5E">
              <w:rPr>
                <w:rStyle w:val="aff3"/>
                <w:noProof/>
              </w:rPr>
              <w:t>查询病人记录顺序图</w:t>
            </w:r>
            <w:r>
              <w:rPr>
                <w:noProof/>
                <w:webHidden/>
              </w:rPr>
              <w:tab/>
            </w:r>
            <w:r>
              <w:rPr>
                <w:noProof/>
                <w:webHidden/>
              </w:rPr>
              <w:fldChar w:fldCharType="begin"/>
            </w:r>
            <w:r>
              <w:rPr>
                <w:noProof/>
                <w:webHidden/>
              </w:rPr>
              <w:instrText xml:space="preserve"> PAGEREF _Toc26955536 \h </w:instrText>
            </w:r>
            <w:r>
              <w:rPr>
                <w:noProof/>
                <w:webHidden/>
              </w:rPr>
            </w:r>
            <w:r>
              <w:rPr>
                <w:noProof/>
                <w:webHidden/>
              </w:rPr>
              <w:fldChar w:fldCharType="separate"/>
            </w:r>
            <w:r>
              <w:rPr>
                <w:noProof/>
                <w:webHidden/>
              </w:rPr>
              <w:t>20</w:t>
            </w:r>
            <w:r>
              <w:rPr>
                <w:noProof/>
                <w:webHidden/>
              </w:rPr>
              <w:fldChar w:fldCharType="end"/>
            </w:r>
          </w:hyperlink>
        </w:p>
        <w:p w14:paraId="1010EFA5" w14:textId="0E4CF4B5" w:rsidR="00726D5C" w:rsidRDefault="00726D5C" w:rsidP="00726D5C">
          <w:pPr>
            <w:pStyle w:val="TOC2"/>
            <w:rPr>
              <w:rFonts w:asciiTheme="minorHAnsi" w:eastAsiaTheme="minorEastAsia" w:hAnsiTheme="minorHAnsi" w:cstheme="minorBidi" w:hint="eastAsia"/>
              <w:noProof/>
              <w:sz w:val="21"/>
              <w:szCs w:val="22"/>
            </w:rPr>
          </w:pPr>
          <w:hyperlink w:anchor="_Toc26955537" w:history="1">
            <w:r w:rsidRPr="00C85C5E">
              <w:rPr>
                <w:rStyle w:val="aff3"/>
                <w:noProof/>
              </w:rPr>
              <w:t>图</w:t>
            </w:r>
            <w:r w:rsidRPr="00C85C5E">
              <w:rPr>
                <w:rStyle w:val="aff3"/>
                <w:noProof/>
              </w:rPr>
              <w:t xml:space="preserve">3.2-5 </w:t>
            </w:r>
            <w:r w:rsidRPr="00C85C5E">
              <w:rPr>
                <w:rStyle w:val="aff3"/>
                <w:noProof/>
              </w:rPr>
              <w:t>查询病人记录协作图</w:t>
            </w:r>
            <w:r>
              <w:rPr>
                <w:noProof/>
                <w:webHidden/>
              </w:rPr>
              <w:tab/>
            </w:r>
            <w:r>
              <w:rPr>
                <w:noProof/>
                <w:webHidden/>
              </w:rPr>
              <w:fldChar w:fldCharType="begin"/>
            </w:r>
            <w:r>
              <w:rPr>
                <w:noProof/>
                <w:webHidden/>
              </w:rPr>
              <w:instrText xml:space="preserve"> PAGEREF _Toc26955537 \h </w:instrText>
            </w:r>
            <w:r>
              <w:rPr>
                <w:noProof/>
                <w:webHidden/>
              </w:rPr>
            </w:r>
            <w:r>
              <w:rPr>
                <w:noProof/>
                <w:webHidden/>
              </w:rPr>
              <w:fldChar w:fldCharType="separate"/>
            </w:r>
            <w:r>
              <w:rPr>
                <w:noProof/>
                <w:webHidden/>
              </w:rPr>
              <w:t>20</w:t>
            </w:r>
            <w:r>
              <w:rPr>
                <w:noProof/>
                <w:webHidden/>
              </w:rPr>
              <w:fldChar w:fldCharType="end"/>
            </w:r>
          </w:hyperlink>
        </w:p>
        <w:p w14:paraId="72B690A8" w14:textId="495B78C7" w:rsidR="00726D5C" w:rsidRDefault="00726D5C" w:rsidP="00726D5C">
          <w:pPr>
            <w:pStyle w:val="TOC2"/>
            <w:rPr>
              <w:rFonts w:asciiTheme="minorHAnsi" w:eastAsiaTheme="minorEastAsia" w:hAnsiTheme="minorHAnsi" w:cstheme="minorBidi" w:hint="eastAsia"/>
              <w:noProof/>
              <w:sz w:val="21"/>
              <w:szCs w:val="22"/>
            </w:rPr>
          </w:pPr>
          <w:hyperlink w:anchor="_Toc26955539" w:history="1">
            <w:r w:rsidRPr="00C85C5E">
              <w:rPr>
                <w:rStyle w:val="aff3"/>
                <w:noProof/>
              </w:rPr>
              <w:t>图</w:t>
            </w:r>
            <w:r w:rsidRPr="00C85C5E">
              <w:rPr>
                <w:rStyle w:val="aff3"/>
                <w:noProof/>
              </w:rPr>
              <w:t xml:space="preserve">3.2.6 </w:t>
            </w:r>
            <w:r w:rsidRPr="00C85C5E">
              <w:rPr>
                <w:rStyle w:val="aff3"/>
                <w:noProof/>
              </w:rPr>
              <w:t>查询病人记录状态图</w:t>
            </w:r>
            <w:r>
              <w:rPr>
                <w:noProof/>
                <w:webHidden/>
              </w:rPr>
              <w:tab/>
            </w:r>
            <w:r>
              <w:rPr>
                <w:noProof/>
                <w:webHidden/>
              </w:rPr>
              <w:fldChar w:fldCharType="begin"/>
            </w:r>
            <w:r>
              <w:rPr>
                <w:noProof/>
                <w:webHidden/>
              </w:rPr>
              <w:instrText xml:space="preserve"> PAGEREF _Toc26955539 \h </w:instrText>
            </w:r>
            <w:r>
              <w:rPr>
                <w:noProof/>
                <w:webHidden/>
              </w:rPr>
            </w:r>
            <w:r>
              <w:rPr>
                <w:noProof/>
                <w:webHidden/>
              </w:rPr>
              <w:fldChar w:fldCharType="separate"/>
            </w:r>
            <w:r>
              <w:rPr>
                <w:noProof/>
                <w:webHidden/>
              </w:rPr>
              <w:t>21</w:t>
            </w:r>
            <w:r>
              <w:rPr>
                <w:noProof/>
                <w:webHidden/>
              </w:rPr>
              <w:fldChar w:fldCharType="end"/>
            </w:r>
          </w:hyperlink>
        </w:p>
        <w:p w14:paraId="60D864A8" w14:textId="56F20606" w:rsidR="00726D5C" w:rsidRDefault="00726D5C">
          <w:pPr>
            <w:pStyle w:val="TOC2"/>
            <w:rPr>
              <w:rFonts w:asciiTheme="minorHAnsi" w:eastAsiaTheme="minorEastAsia" w:hAnsiTheme="minorHAnsi" w:cstheme="minorBidi"/>
              <w:noProof/>
              <w:sz w:val="21"/>
              <w:szCs w:val="22"/>
            </w:rPr>
          </w:pPr>
          <w:hyperlink w:anchor="_Toc26955541" w:history="1">
            <w:r w:rsidRPr="00C85C5E">
              <w:rPr>
                <w:rStyle w:val="aff3"/>
                <w:noProof/>
              </w:rPr>
              <w:t>图</w:t>
            </w:r>
            <w:r w:rsidRPr="00C85C5E">
              <w:rPr>
                <w:rStyle w:val="aff3"/>
                <w:noProof/>
              </w:rPr>
              <w:t xml:space="preserve">3.2-7 </w:t>
            </w:r>
            <w:r w:rsidRPr="00C85C5E">
              <w:rPr>
                <w:rStyle w:val="aff3"/>
                <w:noProof/>
              </w:rPr>
              <w:t>查询病人记录活动图</w:t>
            </w:r>
            <w:r>
              <w:rPr>
                <w:noProof/>
                <w:webHidden/>
              </w:rPr>
              <w:tab/>
            </w:r>
            <w:r>
              <w:rPr>
                <w:noProof/>
                <w:webHidden/>
              </w:rPr>
              <w:fldChar w:fldCharType="begin"/>
            </w:r>
            <w:r>
              <w:rPr>
                <w:noProof/>
                <w:webHidden/>
              </w:rPr>
              <w:instrText xml:space="preserve"> PAGEREF _Toc26955541 \h </w:instrText>
            </w:r>
            <w:r>
              <w:rPr>
                <w:noProof/>
                <w:webHidden/>
              </w:rPr>
            </w:r>
            <w:r>
              <w:rPr>
                <w:noProof/>
                <w:webHidden/>
              </w:rPr>
              <w:fldChar w:fldCharType="separate"/>
            </w:r>
            <w:r>
              <w:rPr>
                <w:noProof/>
                <w:webHidden/>
              </w:rPr>
              <w:t>22</w:t>
            </w:r>
            <w:r>
              <w:rPr>
                <w:noProof/>
                <w:webHidden/>
              </w:rPr>
              <w:fldChar w:fldCharType="end"/>
            </w:r>
          </w:hyperlink>
        </w:p>
        <w:p w14:paraId="689A62F6" w14:textId="6557600A" w:rsidR="00726D5C" w:rsidRDefault="00726D5C">
          <w:pPr>
            <w:pStyle w:val="TOC1"/>
            <w:rPr>
              <w:rFonts w:asciiTheme="minorHAnsi" w:eastAsiaTheme="minorEastAsia" w:hAnsiTheme="minorHAnsi" w:cstheme="minorBidi"/>
              <w:noProof/>
              <w:sz w:val="21"/>
              <w:szCs w:val="22"/>
            </w:rPr>
          </w:pPr>
          <w:hyperlink w:anchor="_Toc26955542" w:history="1">
            <w:r w:rsidRPr="00C85C5E">
              <w:rPr>
                <w:rStyle w:val="aff3"/>
                <w:noProof/>
              </w:rPr>
              <w:t>3.3 UC003</w:t>
            </w:r>
            <w:r w:rsidRPr="00C85C5E">
              <w:rPr>
                <w:rStyle w:val="aff3"/>
                <w:noProof/>
              </w:rPr>
              <w:t>查询病人工作安排</w:t>
            </w:r>
            <w:r>
              <w:rPr>
                <w:noProof/>
                <w:webHidden/>
              </w:rPr>
              <w:tab/>
            </w:r>
            <w:r>
              <w:rPr>
                <w:noProof/>
                <w:webHidden/>
              </w:rPr>
              <w:fldChar w:fldCharType="begin"/>
            </w:r>
            <w:r>
              <w:rPr>
                <w:noProof/>
                <w:webHidden/>
              </w:rPr>
              <w:instrText xml:space="preserve"> PAGEREF _Toc26955542 \h </w:instrText>
            </w:r>
            <w:r>
              <w:rPr>
                <w:noProof/>
                <w:webHidden/>
              </w:rPr>
            </w:r>
            <w:r>
              <w:rPr>
                <w:noProof/>
                <w:webHidden/>
              </w:rPr>
              <w:fldChar w:fldCharType="separate"/>
            </w:r>
            <w:r>
              <w:rPr>
                <w:noProof/>
                <w:webHidden/>
              </w:rPr>
              <w:t>22</w:t>
            </w:r>
            <w:r>
              <w:rPr>
                <w:noProof/>
                <w:webHidden/>
              </w:rPr>
              <w:fldChar w:fldCharType="end"/>
            </w:r>
          </w:hyperlink>
        </w:p>
        <w:p w14:paraId="05D360B8" w14:textId="6A7EC594" w:rsidR="00726D5C" w:rsidRDefault="00726D5C">
          <w:pPr>
            <w:pStyle w:val="TOC2"/>
            <w:rPr>
              <w:rFonts w:asciiTheme="minorHAnsi" w:eastAsiaTheme="minorEastAsia" w:hAnsiTheme="minorHAnsi" w:cstheme="minorBidi"/>
              <w:noProof/>
              <w:sz w:val="21"/>
              <w:szCs w:val="22"/>
            </w:rPr>
          </w:pPr>
          <w:hyperlink w:anchor="_Toc26955543" w:history="1">
            <w:r w:rsidRPr="00C85C5E">
              <w:rPr>
                <w:rStyle w:val="aff3"/>
                <w:noProof/>
              </w:rPr>
              <w:t>图</w:t>
            </w:r>
            <w:r w:rsidRPr="00C85C5E">
              <w:rPr>
                <w:rStyle w:val="aff3"/>
                <w:noProof/>
              </w:rPr>
              <w:t xml:space="preserve">3.3-1 </w:t>
            </w:r>
            <w:r w:rsidRPr="00C85C5E">
              <w:rPr>
                <w:rStyle w:val="aff3"/>
                <w:noProof/>
              </w:rPr>
              <w:t>查询病人工作安排鲁棒分析一</w:t>
            </w:r>
            <w:r>
              <w:rPr>
                <w:noProof/>
                <w:webHidden/>
              </w:rPr>
              <w:tab/>
            </w:r>
            <w:r>
              <w:rPr>
                <w:noProof/>
                <w:webHidden/>
              </w:rPr>
              <w:fldChar w:fldCharType="begin"/>
            </w:r>
            <w:r>
              <w:rPr>
                <w:noProof/>
                <w:webHidden/>
              </w:rPr>
              <w:instrText xml:space="preserve"> PAGEREF _Toc26955543 \h </w:instrText>
            </w:r>
            <w:r>
              <w:rPr>
                <w:noProof/>
                <w:webHidden/>
              </w:rPr>
            </w:r>
            <w:r>
              <w:rPr>
                <w:noProof/>
                <w:webHidden/>
              </w:rPr>
              <w:fldChar w:fldCharType="separate"/>
            </w:r>
            <w:r>
              <w:rPr>
                <w:noProof/>
                <w:webHidden/>
              </w:rPr>
              <w:t>25</w:t>
            </w:r>
            <w:r>
              <w:rPr>
                <w:noProof/>
                <w:webHidden/>
              </w:rPr>
              <w:fldChar w:fldCharType="end"/>
            </w:r>
          </w:hyperlink>
        </w:p>
        <w:p w14:paraId="362E0FDB" w14:textId="78EEF138" w:rsidR="00726D5C" w:rsidRDefault="00726D5C" w:rsidP="00726D5C">
          <w:pPr>
            <w:pStyle w:val="TOC2"/>
            <w:rPr>
              <w:rFonts w:asciiTheme="minorHAnsi" w:eastAsiaTheme="minorEastAsia" w:hAnsiTheme="minorHAnsi" w:cstheme="minorBidi" w:hint="eastAsia"/>
              <w:noProof/>
              <w:sz w:val="21"/>
              <w:szCs w:val="22"/>
            </w:rPr>
          </w:pPr>
          <w:hyperlink w:anchor="_Toc26955544" w:history="1">
            <w:r w:rsidRPr="00C85C5E">
              <w:rPr>
                <w:rStyle w:val="aff3"/>
                <w:noProof/>
              </w:rPr>
              <w:t>图</w:t>
            </w:r>
            <w:r w:rsidRPr="00C85C5E">
              <w:rPr>
                <w:rStyle w:val="aff3"/>
                <w:noProof/>
              </w:rPr>
              <w:t xml:space="preserve">3.3-2 </w:t>
            </w:r>
            <w:r w:rsidRPr="00C85C5E">
              <w:rPr>
                <w:rStyle w:val="aff3"/>
                <w:noProof/>
              </w:rPr>
              <w:t>查询病人工作安排鲁棒分析二</w:t>
            </w:r>
            <w:r>
              <w:rPr>
                <w:noProof/>
                <w:webHidden/>
              </w:rPr>
              <w:tab/>
            </w:r>
            <w:r>
              <w:rPr>
                <w:noProof/>
                <w:webHidden/>
              </w:rPr>
              <w:fldChar w:fldCharType="begin"/>
            </w:r>
            <w:r>
              <w:rPr>
                <w:noProof/>
                <w:webHidden/>
              </w:rPr>
              <w:instrText xml:space="preserve"> PAGEREF _Toc26955544 \h </w:instrText>
            </w:r>
            <w:r>
              <w:rPr>
                <w:noProof/>
                <w:webHidden/>
              </w:rPr>
            </w:r>
            <w:r>
              <w:rPr>
                <w:noProof/>
                <w:webHidden/>
              </w:rPr>
              <w:fldChar w:fldCharType="separate"/>
            </w:r>
            <w:r>
              <w:rPr>
                <w:noProof/>
                <w:webHidden/>
              </w:rPr>
              <w:t>26</w:t>
            </w:r>
            <w:r>
              <w:rPr>
                <w:noProof/>
                <w:webHidden/>
              </w:rPr>
              <w:fldChar w:fldCharType="end"/>
            </w:r>
          </w:hyperlink>
        </w:p>
        <w:p w14:paraId="2023139C" w14:textId="74B11D04" w:rsidR="00726D5C" w:rsidRDefault="00726D5C">
          <w:pPr>
            <w:pStyle w:val="TOC2"/>
            <w:rPr>
              <w:rFonts w:asciiTheme="minorHAnsi" w:eastAsiaTheme="minorEastAsia" w:hAnsiTheme="minorHAnsi" w:cstheme="minorBidi"/>
              <w:noProof/>
              <w:sz w:val="21"/>
              <w:szCs w:val="22"/>
            </w:rPr>
          </w:pPr>
          <w:hyperlink w:anchor="_Toc26955546" w:history="1">
            <w:r w:rsidRPr="00C85C5E">
              <w:rPr>
                <w:rStyle w:val="aff3"/>
                <w:noProof/>
              </w:rPr>
              <w:t>图</w:t>
            </w:r>
            <w:r w:rsidRPr="00C85C5E">
              <w:rPr>
                <w:rStyle w:val="aff3"/>
                <w:noProof/>
              </w:rPr>
              <w:t xml:space="preserve">3.3-3 </w:t>
            </w:r>
            <w:r w:rsidRPr="00C85C5E">
              <w:rPr>
                <w:rStyle w:val="aff3"/>
                <w:noProof/>
              </w:rPr>
              <w:t>查询病人工作安排鲁棒分析三</w:t>
            </w:r>
            <w:r>
              <w:rPr>
                <w:noProof/>
                <w:webHidden/>
              </w:rPr>
              <w:tab/>
            </w:r>
            <w:r>
              <w:rPr>
                <w:noProof/>
                <w:webHidden/>
              </w:rPr>
              <w:fldChar w:fldCharType="begin"/>
            </w:r>
            <w:r>
              <w:rPr>
                <w:noProof/>
                <w:webHidden/>
              </w:rPr>
              <w:instrText xml:space="preserve"> PAGEREF _Toc26955546 \h </w:instrText>
            </w:r>
            <w:r>
              <w:rPr>
                <w:noProof/>
                <w:webHidden/>
              </w:rPr>
            </w:r>
            <w:r>
              <w:rPr>
                <w:noProof/>
                <w:webHidden/>
              </w:rPr>
              <w:fldChar w:fldCharType="separate"/>
            </w:r>
            <w:r>
              <w:rPr>
                <w:noProof/>
                <w:webHidden/>
              </w:rPr>
              <w:t>27</w:t>
            </w:r>
            <w:r>
              <w:rPr>
                <w:noProof/>
                <w:webHidden/>
              </w:rPr>
              <w:fldChar w:fldCharType="end"/>
            </w:r>
          </w:hyperlink>
        </w:p>
        <w:p w14:paraId="235728B5" w14:textId="21271DDB" w:rsidR="00726D5C" w:rsidRDefault="00726D5C" w:rsidP="00726D5C">
          <w:pPr>
            <w:pStyle w:val="TOC2"/>
            <w:rPr>
              <w:rFonts w:asciiTheme="minorHAnsi" w:eastAsiaTheme="minorEastAsia" w:hAnsiTheme="minorHAnsi" w:cstheme="minorBidi" w:hint="eastAsia"/>
              <w:noProof/>
              <w:sz w:val="21"/>
              <w:szCs w:val="22"/>
            </w:rPr>
          </w:pPr>
          <w:hyperlink w:anchor="_Toc26955547" w:history="1">
            <w:r w:rsidRPr="00C85C5E">
              <w:rPr>
                <w:rStyle w:val="aff3"/>
                <w:noProof/>
              </w:rPr>
              <w:t>图</w:t>
            </w:r>
            <w:r w:rsidRPr="00C85C5E">
              <w:rPr>
                <w:rStyle w:val="aff3"/>
                <w:noProof/>
              </w:rPr>
              <w:t xml:space="preserve">3.3-4 </w:t>
            </w:r>
            <w:r w:rsidRPr="00C85C5E">
              <w:rPr>
                <w:rStyle w:val="aff3"/>
                <w:noProof/>
              </w:rPr>
              <w:t>查询病人工作安排顺序图</w:t>
            </w:r>
            <w:r>
              <w:rPr>
                <w:noProof/>
                <w:webHidden/>
              </w:rPr>
              <w:tab/>
            </w:r>
            <w:r>
              <w:rPr>
                <w:noProof/>
                <w:webHidden/>
              </w:rPr>
              <w:fldChar w:fldCharType="begin"/>
            </w:r>
            <w:r>
              <w:rPr>
                <w:noProof/>
                <w:webHidden/>
              </w:rPr>
              <w:instrText xml:space="preserve"> PAGEREF _Toc26955547 \h </w:instrText>
            </w:r>
            <w:r>
              <w:rPr>
                <w:noProof/>
                <w:webHidden/>
              </w:rPr>
            </w:r>
            <w:r>
              <w:rPr>
                <w:noProof/>
                <w:webHidden/>
              </w:rPr>
              <w:fldChar w:fldCharType="separate"/>
            </w:r>
            <w:r>
              <w:rPr>
                <w:noProof/>
                <w:webHidden/>
              </w:rPr>
              <w:t>28</w:t>
            </w:r>
            <w:r>
              <w:rPr>
                <w:noProof/>
                <w:webHidden/>
              </w:rPr>
              <w:fldChar w:fldCharType="end"/>
            </w:r>
          </w:hyperlink>
        </w:p>
        <w:p w14:paraId="61C16678" w14:textId="65029811" w:rsidR="00726D5C" w:rsidRDefault="00726D5C">
          <w:pPr>
            <w:pStyle w:val="TOC2"/>
            <w:rPr>
              <w:rFonts w:asciiTheme="minorHAnsi" w:eastAsiaTheme="minorEastAsia" w:hAnsiTheme="minorHAnsi" w:cstheme="minorBidi"/>
              <w:noProof/>
              <w:sz w:val="21"/>
              <w:szCs w:val="22"/>
            </w:rPr>
          </w:pPr>
          <w:hyperlink w:anchor="_Toc26955549" w:history="1">
            <w:r w:rsidRPr="00C85C5E">
              <w:rPr>
                <w:rStyle w:val="aff3"/>
                <w:noProof/>
              </w:rPr>
              <w:t>图</w:t>
            </w:r>
            <w:r w:rsidRPr="00C85C5E">
              <w:rPr>
                <w:rStyle w:val="aff3"/>
                <w:noProof/>
              </w:rPr>
              <w:t xml:space="preserve">3.3-5 </w:t>
            </w:r>
            <w:r w:rsidRPr="00C85C5E">
              <w:rPr>
                <w:rStyle w:val="aff3"/>
                <w:noProof/>
              </w:rPr>
              <w:t>查询病人工作安排协作图</w:t>
            </w:r>
            <w:r>
              <w:rPr>
                <w:noProof/>
                <w:webHidden/>
              </w:rPr>
              <w:tab/>
            </w:r>
            <w:r>
              <w:rPr>
                <w:noProof/>
                <w:webHidden/>
              </w:rPr>
              <w:fldChar w:fldCharType="begin"/>
            </w:r>
            <w:r>
              <w:rPr>
                <w:noProof/>
                <w:webHidden/>
              </w:rPr>
              <w:instrText xml:space="preserve"> PAGEREF _Toc26955549 \h </w:instrText>
            </w:r>
            <w:r>
              <w:rPr>
                <w:noProof/>
                <w:webHidden/>
              </w:rPr>
            </w:r>
            <w:r>
              <w:rPr>
                <w:noProof/>
                <w:webHidden/>
              </w:rPr>
              <w:fldChar w:fldCharType="separate"/>
            </w:r>
            <w:r>
              <w:rPr>
                <w:noProof/>
                <w:webHidden/>
              </w:rPr>
              <w:t>28</w:t>
            </w:r>
            <w:r>
              <w:rPr>
                <w:noProof/>
                <w:webHidden/>
              </w:rPr>
              <w:fldChar w:fldCharType="end"/>
            </w:r>
          </w:hyperlink>
        </w:p>
        <w:p w14:paraId="2C46C8CD" w14:textId="68570E33" w:rsidR="00726D5C" w:rsidRDefault="00726D5C" w:rsidP="00726D5C">
          <w:pPr>
            <w:pStyle w:val="TOC2"/>
            <w:rPr>
              <w:rFonts w:asciiTheme="minorHAnsi" w:eastAsiaTheme="minorEastAsia" w:hAnsiTheme="minorHAnsi" w:cstheme="minorBidi"/>
              <w:noProof/>
              <w:sz w:val="21"/>
              <w:szCs w:val="22"/>
            </w:rPr>
          </w:pPr>
          <w:hyperlink w:anchor="_Toc26955550" w:history="1">
            <w:r w:rsidRPr="00C85C5E">
              <w:rPr>
                <w:rStyle w:val="aff3"/>
                <w:noProof/>
              </w:rPr>
              <w:t>图</w:t>
            </w:r>
            <w:r w:rsidRPr="00C85C5E">
              <w:rPr>
                <w:rStyle w:val="aff3"/>
                <w:noProof/>
              </w:rPr>
              <w:t xml:space="preserve">3.3-6 </w:t>
            </w:r>
            <w:r w:rsidRPr="00C85C5E">
              <w:rPr>
                <w:rStyle w:val="aff3"/>
                <w:noProof/>
              </w:rPr>
              <w:t>查询病人工作安排状态图</w:t>
            </w:r>
            <w:r>
              <w:rPr>
                <w:noProof/>
                <w:webHidden/>
              </w:rPr>
              <w:tab/>
            </w:r>
            <w:r>
              <w:rPr>
                <w:noProof/>
                <w:webHidden/>
              </w:rPr>
              <w:fldChar w:fldCharType="begin"/>
            </w:r>
            <w:r>
              <w:rPr>
                <w:noProof/>
                <w:webHidden/>
              </w:rPr>
              <w:instrText xml:space="preserve"> PAGEREF _Toc26955550 \h </w:instrText>
            </w:r>
            <w:r>
              <w:rPr>
                <w:noProof/>
                <w:webHidden/>
              </w:rPr>
            </w:r>
            <w:r>
              <w:rPr>
                <w:noProof/>
                <w:webHidden/>
              </w:rPr>
              <w:fldChar w:fldCharType="separate"/>
            </w:r>
            <w:r>
              <w:rPr>
                <w:noProof/>
                <w:webHidden/>
              </w:rPr>
              <w:t>29</w:t>
            </w:r>
            <w:r>
              <w:rPr>
                <w:noProof/>
                <w:webHidden/>
              </w:rPr>
              <w:fldChar w:fldCharType="end"/>
            </w:r>
          </w:hyperlink>
        </w:p>
        <w:p w14:paraId="32921A2B" w14:textId="717931AA" w:rsidR="00726D5C" w:rsidRDefault="00726D5C">
          <w:pPr>
            <w:pStyle w:val="TOC2"/>
            <w:rPr>
              <w:rFonts w:asciiTheme="minorHAnsi" w:eastAsiaTheme="minorEastAsia" w:hAnsiTheme="minorHAnsi" w:cstheme="minorBidi"/>
              <w:noProof/>
              <w:sz w:val="21"/>
              <w:szCs w:val="22"/>
            </w:rPr>
          </w:pPr>
          <w:hyperlink w:anchor="_Toc26955552" w:history="1">
            <w:r w:rsidRPr="00C85C5E">
              <w:rPr>
                <w:rStyle w:val="aff3"/>
                <w:noProof/>
              </w:rPr>
              <w:t>图</w:t>
            </w:r>
            <w:r w:rsidRPr="00C85C5E">
              <w:rPr>
                <w:rStyle w:val="aff3"/>
                <w:noProof/>
              </w:rPr>
              <w:t xml:space="preserve">3.3-7 </w:t>
            </w:r>
            <w:r w:rsidRPr="00C85C5E">
              <w:rPr>
                <w:rStyle w:val="aff3"/>
                <w:noProof/>
              </w:rPr>
              <w:t>查询病人工作安排活动图</w:t>
            </w:r>
            <w:r>
              <w:rPr>
                <w:noProof/>
                <w:webHidden/>
              </w:rPr>
              <w:tab/>
            </w:r>
            <w:r>
              <w:rPr>
                <w:noProof/>
                <w:webHidden/>
              </w:rPr>
              <w:fldChar w:fldCharType="begin"/>
            </w:r>
            <w:r>
              <w:rPr>
                <w:noProof/>
                <w:webHidden/>
              </w:rPr>
              <w:instrText xml:space="preserve"> PAGEREF _Toc26955552 \h </w:instrText>
            </w:r>
            <w:r>
              <w:rPr>
                <w:noProof/>
                <w:webHidden/>
              </w:rPr>
            </w:r>
            <w:r>
              <w:rPr>
                <w:noProof/>
                <w:webHidden/>
              </w:rPr>
              <w:fldChar w:fldCharType="separate"/>
            </w:r>
            <w:r>
              <w:rPr>
                <w:noProof/>
                <w:webHidden/>
              </w:rPr>
              <w:t>30</w:t>
            </w:r>
            <w:r>
              <w:rPr>
                <w:noProof/>
                <w:webHidden/>
              </w:rPr>
              <w:fldChar w:fldCharType="end"/>
            </w:r>
          </w:hyperlink>
        </w:p>
        <w:p w14:paraId="2A02B838" w14:textId="3200090B" w:rsidR="00726D5C" w:rsidRDefault="00726D5C">
          <w:pPr>
            <w:pStyle w:val="TOC1"/>
            <w:rPr>
              <w:rFonts w:asciiTheme="minorHAnsi" w:eastAsiaTheme="minorEastAsia" w:hAnsiTheme="minorHAnsi" w:cstheme="minorBidi"/>
              <w:noProof/>
              <w:sz w:val="21"/>
              <w:szCs w:val="22"/>
            </w:rPr>
          </w:pPr>
          <w:hyperlink w:anchor="_Toc26955553" w:history="1">
            <w:r w:rsidRPr="00C85C5E">
              <w:rPr>
                <w:rStyle w:val="aff3"/>
                <w:noProof/>
              </w:rPr>
              <w:t xml:space="preserve">3.4 UC004 </w:t>
            </w:r>
            <w:r w:rsidRPr="00C85C5E">
              <w:rPr>
                <w:rStyle w:val="aff3"/>
                <w:noProof/>
              </w:rPr>
              <w:t>取消预约</w:t>
            </w:r>
            <w:r>
              <w:rPr>
                <w:noProof/>
                <w:webHidden/>
              </w:rPr>
              <w:tab/>
            </w:r>
            <w:r>
              <w:rPr>
                <w:noProof/>
                <w:webHidden/>
              </w:rPr>
              <w:fldChar w:fldCharType="begin"/>
            </w:r>
            <w:r>
              <w:rPr>
                <w:noProof/>
                <w:webHidden/>
              </w:rPr>
              <w:instrText xml:space="preserve"> PAGEREF _Toc26955553 \h </w:instrText>
            </w:r>
            <w:r>
              <w:rPr>
                <w:noProof/>
                <w:webHidden/>
              </w:rPr>
            </w:r>
            <w:r>
              <w:rPr>
                <w:noProof/>
                <w:webHidden/>
              </w:rPr>
              <w:fldChar w:fldCharType="separate"/>
            </w:r>
            <w:r>
              <w:rPr>
                <w:noProof/>
                <w:webHidden/>
              </w:rPr>
              <w:t>31</w:t>
            </w:r>
            <w:r>
              <w:rPr>
                <w:noProof/>
                <w:webHidden/>
              </w:rPr>
              <w:fldChar w:fldCharType="end"/>
            </w:r>
          </w:hyperlink>
        </w:p>
        <w:p w14:paraId="59A4782D" w14:textId="449BF8B3" w:rsidR="00726D5C" w:rsidRDefault="00726D5C" w:rsidP="00726D5C">
          <w:pPr>
            <w:pStyle w:val="TOC2"/>
            <w:rPr>
              <w:rFonts w:asciiTheme="minorHAnsi" w:eastAsiaTheme="minorEastAsia" w:hAnsiTheme="minorHAnsi" w:cstheme="minorBidi" w:hint="eastAsia"/>
              <w:noProof/>
              <w:sz w:val="21"/>
              <w:szCs w:val="22"/>
            </w:rPr>
          </w:pPr>
          <w:hyperlink w:anchor="_Toc26955554" w:history="1">
            <w:r w:rsidRPr="00C85C5E">
              <w:rPr>
                <w:rStyle w:val="aff3"/>
                <w:noProof/>
              </w:rPr>
              <w:t>图</w:t>
            </w:r>
            <w:r w:rsidRPr="00C85C5E">
              <w:rPr>
                <w:rStyle w:val="aff3"/>
                <w:noProof/>
              </w:rPr>
              <w:t xml:space="preserve">3.4-1 </w:t>
            </w:r>
            <w:r w:rsidRPr="00C85C5E">
              <w:rPr>
                <w:rStyle w:val="aff3"/>
                <w:noProof/>
              </w:rPr>
              <w:t>取消预约鲁棒分析一</w:t>
            </w:r>
            <w:r>
              <w:rPr>
                <w:noProof/>
                <w:webHidden/>
              </w:rPr>
              <w:tab/>
            </w:r>
            <w:r>
              <w:rPr>
                <w:noProof/>
                <w:webHidden/>
              </w:rPr>
              <w:fldChar w:fldCharType="begin"/>
            </w:r>
            <w:r>
              <w:rPr>
                <w:noProof/>
                <w:webHidden/>
              </w:rPr>
              <w:instrText xml:space="preserve"> PAGEREF _Toc26955554 \h </w:instrText>
            </w:r>
            <w:r>
              <w:rPr>
                <w:noProof/>
                <w:webHidden/>
              </w:rPr>
            </w:r>
            <w:r>
              <w:rPr>
                <w:noProof/>
                <w:webHidden/>
              </w:rPr>
              <w:fldChar w:fldCharType="separate"/>
            </w:r>
            <w:r>
              <w:rPr>
                <w:noProof/>
                <w:webHidden/>
              </w:rPr>
              <w:t>33</w:t>
            </w:r>
            <w:r>
              <w:rPr>
                <w:noProof/>
                <w:webHidden/>
              </w:rPr>
              <w:fldChar w:fldCharType="end"/>
            </w:r>
          </w:hyperlink>
        </w:p>
        <w:p w14:paraId="30909235" w14:textId="14B28D77" w:rsidR="00726D5C" w:rsidRDefault="00726D5C" w:rsidP="00726D5C">
          <w:pPr>
            <w:pStyle w:val="TOC2"/>
            <w:rPr>
              <w:rFonts w:asciiTheme="minorHAnsi" w:eastAsiaTheme="minorEastAsia" w:hAnsiTheme="minorHAnsi" w:cstheme="minorBidi" w:hint="eastAsia"/>
              <w:noProof/>
              <w:sz w:val="21"/>
              <w:szCs w:val="22"/>
            </w:rPr>
          </w:pPr>
          <w:hyperlink w:anchor="_Toc26955556" w:history="1">
            <w:r w:rsidRPr="00C85C5E">
              <w:rPr>
                <w:rStyle w:val="aff3"/>
                <w:noProof/>
              </w:rPr>
              <w:t>图</w:t>
            </w:r>
            <w:r w:rsidRPr="00C85C5E">
              <w:rPr>
                <w:rStyle w:val="aff3"/>
                <w:noProof/>
              </w:rPr>
              <w:t xml:space="preserve">3.4-2 </w:t>
            </w:r>
            <w:r w:rsidRPr="00C85C5E">
              <w:rPr>
                <w:rStyle w:val="aff3"/>
                <w:noProof/>
              </w:rPr>
              <w:t>取消预约鲁棒分析二</w:t>
            </w:r>
            <w:r>
              <w:rPr>
                <w:noProof/>
                <w:webHidden/>
              </w:rPr>
              <w:tab/>
            </w:r>
            <w:r>
              <w:rPr>
                <w:noProof/>
                <w:webHidden/>
              </w:rPr>
              <w:fldChar w:fldCharType="begin"/>
            </w:r>
            <w:r>
              <w:rPr>
                <w:noProof/>
                <w:webHidden/>
              </w:rPr>
              <w:instrText xml:space="preserve"> PAGEREF _Toc26955556 \h </w:instrText>
            </w:r>
            <w:r>
              <w:rPr>
                <w:noProof/>
                <w:webHidden/>
              </w:rPr>
            </w:r>
            <w:r>
              <w:rPr>
                <w:noProof/>
                <w:webHidden/>
              </w:rPr>
              <w:fldChar w:fldCharType="separate"/>
            </w:r>
            <w:r>
              <w:rPr>
                <w:noProof/>
                <w:webHidden/>
              </w:rPr>
              <w:t>34</w:t>
            </w:r>
            <w:r>
              <w:rPr>
                <w:noProof/>
                <w:webHidden/>
              </w:rPr>
              <w:fldChar w:fldCharType="end"/>
            </w:r>
          </w:hyperlink>
        </w:p>
        <w:p w14:paraId="4EA8DDF5" w14:textId="4E500B14" w:rsidR="00726D5C" w:rsidRDefault="00726D5C" w:rsidP="00726D5C">
          <w:pPr>
            <w:pStyle w:val="TOC2"/>
            <w:rPr>
              <w:rFonts w:asciiTheme="minorHAnsi" w:eastAsiaTheme="minorEastAsia" w:hAnsiTheme="minorHAnsi" w:cstheme="minorBidi" w:hint="eastAsia"/>
              <w:noProof/>
              <w:sz w:val="21"/>
              <w:szCs w:val="22"/>
            </w:rPr>
          </w:pPr>
          <w:hyperlink w:anchor="_Toc26955558" w:history="1">
            <w:r w:rsidRPr="00C85C5E">
              <w:rPr>
                <w:rStyle w:val="aff3"/>
                <w:noProof/>
              </w:rPr>
              <w:t>图</w:t>
            </w:r>
            <w:r w:rsidRPr="00C85C5E">
              <w:rPr>
                <w:rStyle w:val="aff3"/>
                <w:noProof/>
              </w:rPr>
              <w:t xml:space="preserve">3.4-3 </w:t>
            </w:r>
            <w:r w:rsidRPr="00C85C5E">
              <w:rPr>
                <w:rStyle w:val="aff3"/>
                <w:noProof/>
              </w:rPr>
              <w:t>取消预约鲁棒分析三</w:t>
            </w:r>
            <w:r>
              <w:rPr>
                <w:noProof/>
                <w:webHidden/>
              </w:rPr>
              <w:tab/>
            </w:r>
            <w:r>
              <w:rPr>
                <w:noProof/>
                <w:webHidden/>
              </w:rPr>
              <w:fldChar w:fldCharType="begin"/>
            </w:r>
            <w:r>
              <w:rPr>
                <w:noProof/>
                <w:webHidden/>
              </w:rPr>
              <w:instrText xml:space="preserve"> PAGEREF _Toc26955558 \h </w:instrText>
            </w:r>
            <w:r>
              <w:rPr>
                <w:noProof/>
                <w:webHidden/>
              </w:rPr>
            </w:r>
            <w:r>
              <w:rPr>
                <w:noProof/>
                <w:webHidden/>
              </w:rPr>
              <w:fldChar w:fldCharType="separate"/>
            </w:r>
            <w:r>
              <w:rPr>
                <w:noProof/>
                <w:webHidden/>
              </w:rPr>
              <w:t>35</w:t>
            </w:r>
            <w:r>
              <w:rPr>
                <w:noProof/>
                <w:webHidden/>
              </w:rPr>
              <w:fldChar w:fldCharType="end"/>
            </w:r>
          </w:hyperlink>
        </w:p>
        <w:p w14:paraId="283EA5CA" w14:textId="34617FCD" w:rsidR="00726D5C" w:rsidRDefault="00726D5C" w:rsidP="00726D5C">
          <w:pPr>
            <w:pStyle w:val="TOC2"/>
            <w:rPr>
              <w:rFonts w:asciiTheme="minorHAnsi" w:eastAsiaTheme="minorEastAsia" w:hAnsiTheme="minorHAnsi" w:cstheme="minorBidi" w:hint="eastAsia"/>
              <w:noProof/>
              <w:sz w:val="21"/>
              <w:szCs w:val="22"/>
            </w:rPr>
          </w:pPr>
          <w:hyperlink w:anchor="_Toc26955560" w:history="1">
            <w:r w:rsidRPr="00C85C5E">
              <w:rPr>
                <w:rStyle w:val="aff3"/>
                <w:noProof/>
              </w:rPr>
              <w:t>图</w:t>
            </w:r>
            <w:r w:rsidRPr="00C85C5E">
              <w:rPr>
                <w:rStyle w:val="aff3"/>
                <w:noProof/>
              </w:rPr>
              <w:t xml:space="preserve">3.4-4 </w:t>
            </w:r>
            <w:r w:rsidRPr="00C85C5E">
              <w:rPr>
                <w:rStyle w:val="aff3"/>
                <w:noProof/>
              </w:rPr>
              <w:t>取消预约顺序图</w:t>
            </w:r>
            <w:r>
              <w:rPr>
                <w:noProof/>
                <w:webHidden/>
              </w:rPr>
              <w:tab/>
            </w:r>
            <w:r>
              <w:rPr>
                <w:noProof/>
                <w:webHidden/>
              </w:rPr>
              <w:fldChar w:fldCharType="begin"/>
            </w:r>
            <w:r>
              <w:rPr>
                <w:noProof/>
                <w:webHidden/>
              </w:rPr>
              <w:instrText xml:space="preserve"> PAGEREF _Toc26955560 \h </w:instrText>
            </w:r>
            <w:r>
              <w:rPr>
                <w:noProof/>
                <w:webHidden/>
              </w:rPr>
            </w:r>
            <w:r>
              <w:rPr>
                <w:noProof/>
                <w:webHidden/>
              </w:rPr>
              <w:fldChar w:fldCharType="separate"/>
            </w:r>
            <w:r>
              <w:rPr>
                <w:noProof/>
                <w:webHidden/>
              </w:rPr>
              <w:t>35</w:t>
            </w:r>
            <w:r>
              <w:rPr>
                <w:noProof/>
                <w:webHidden/>
              </w:rPr>
              <w:fldChar w:fldCharType="end"/>
            </w:r>
          </w:hyperlink>
        </w:p>
        <w:p w14:paraId="519FABCE" w14:textId="39E9D93C" w:rsidR="00726D5C" w:rsidRDefault="00726D5C" w:rsidP="00726D5C">
          <w:pPr>
            <w:pStyle w:val="TOC2"/>
            <w:rPr>
              <w:rFonts w:asciiTheme="minorHAnsi" w:eastAsiaTheme="minorEastAsia" w:hAnsiTheme="minorHAnsi" w:cstheme="minorBidi" w:hint="eastAsia"/>
              <w:noProof/>
              <w:sz w:val="21"/>
              <w:szCs w:val="22"/>
            </w:rPr>
          </w:pPr>
          <w:hyperlink w:anchor="_Toc26955562" w:history="1">
            <w:r w:rsidRPr="00C85C5E">
              <w:rPr>
                <w:rStyle w:val="aff3"/>
                <w:noProof/>
              </w:rPr>
              <w:t>图</w:t>
            </w:r>
            <w:r w:rsidRPr="00C85C5E">
              <w:rPr>
                <w:rStyle w:val="aff3"/>
                <w:noProof/>
              </w:rPr>
              <w:t xml:space="preserve">3.4-5 </w:t>
            </w:r>
            <w:r w:rsidRPr="00C85C5E">
              <w:rPr>
                <w:rStyle w:val="aff3"/>
                <w:noProof/>
              </w:rPr>
              <w:t>取消预约协作图</w:t>
            </w:r>
            <w:r>
              <w:rPr>
                <w:noProof/>
                <w:webHidden/>
              </w:rPr>
              <w:tab/>
            </w:r>
            <w:r>
              <w:rPr>
                <w:noProof/>
                <w:webHidden/>
              </w:rPr>
              <w:fldChar w:fldCharType="begin"/>
            </w:r>
            <w:r>
              <w:rPr>
                <w:noProof/>
                <w:webHidden/>
              </w:rPr>
              <w:instrText xml:space="preserve"> PAGEREF _Toc26955562 \h </w:instrText>
            </w:r>
            <w:r>
              <w:rPr>
                <w:noProof/>
                <w:webHidden/>
              </w:rPr>
            </w:r>
            <w:r>
              <w:rPr>
                <w:noProof/>
                <w:webHidden/>
              </w:rPr>
              <w:fldChar w:fldCharType="separate"/>
            </w:r>
            <w:r>
              <w:rPr>
                <w:noProof/>
                <w:webHidden/>
              </w:rPr>
              <w:t>36</w:t>
            </w:r>
            <w:r>
              <w:rPr>
                <w:noProof/>
                <w:webHidden/>
              </w:rPr>
              <w:fldChar w:fldCharType="end"/>
            </w:r>
          </w:hyperlink>
        </w:p>
        <w:p w14:paraId="047BF372" w14:textId="5B4D8E85" w:rsidR="00726D5C" w:rsidRDefault="00726D5C" w:rsidP="00726D5C">
          <w:pPr>
            <w:pStyle w:val="TOC2"/>
            <w:rPr>
              <w:rFonts w:asciiTheme="minorHAnsi" w:eastAsiaTheme="minorEastAsia" w:hAnsiTheme="minorHAnsi" w:cstheme="minorBidi" w:hint="eastAsia"/>
              <w:noProof/>
              <w:sz w:val="21"/>
              <w:szCs w:val="22"/>
            </w:rPr>
          </w:pPr>
          <w:hyperlink w:anchor="_Toc26955564" w:history="1">
            <w:r w:rsidRPr="00C85C5E">
              <w:rPr>
                <w:rStyle w:val="aff3"/>
                <w:noProof/>
              </w:rPr>
              <w:t>图</w:t>
            </w:r>
            <w:r w:rsidRPr="00C85C5E">
              <w:rPr>
                <w:rStyle w:val="aff3"/>
                <w:noProof/>
              </w:rPr>
              <w:t xml:space="preserve">3.4-6 </w:t>
            </w:r>
            <w:r w:rsidRPr="00C85C5E">
              <w:rPr>
                <w:rStyle w:val="aff3"/>
                <w:noProof/>
              </w:rPr>
              <w:t>取消预约状态图</w:t>
            </w:r>
            <w:r>
              <w:rPr>
                <w:noProof/>
                <w:webHidden/>
              </w:rPr>
              <w:tab/>
            </w:r>
            <w:r>
              <w:rPr>
                <w:noProof/>
                <w:webHidden/>
              </w:rPr>
              <w:fldChar w:fldCharType="begin"/>
            </w:r>
            <w:r>
              <w:rPr>
                <w:noProof/>
                <w:webHidden/>
              </w:rPr>
              <w:instrText xml:space="preserve"> PAGEREF _Toc26955564 \h </w:instrText>
            </w:r>
            <w:r>
              <w:rPr>
                <w:noProof/>
                <w:webHidden/>
              </w:rPr>
            </w:r>
            <w:r>
              <w:rPr>
                <w:noProof/>
                <w:webHidden/>
              </w:rPr>
              <w:fldChar w:fldCharType="separate"/>
            </w:r>
            <w:r>
              <w:rPr>
                <w:noProof/>
                <w:webHidden/>
              </w:rPr>
              <w:t>37</w:t>
            </w:r>
            <w:r>
              <w:rPr>
                <w:noProof/>
                <w:webHidden/>
              </w:rPr>
              <w:fldChar w:fldCharType="end"/>
            </w:r>
          </w:hyperlink>
        </w:p>
        <w:p w14:paraId="22370DA5" w14:textId="1DEBF8DE" w:rsidR="00726D5C" w:rsidRDefault="00726D5C">
          <w:pPr>
            <w:pStyle w:val="TOC2"/>
            <w:rPr>
              <w:rFonts w:asciiTheme="minorHAnsi" w:eastAsiaTheme="minorEastAsia" w:hAnsiTheme="minorHAnsi" w:cstheme="minorBidi"/>
              <w:noProof/>
              <w:sz w:val="21"/>
              <w:szCs w:val="22"/>
            </w:rPr>
          </w:pPr>
          <w:hyperlink w:anchor="_Toc26955566" w:history="1">
            <w:r w:rsidRPr="00C85C5E">
              <w:rPr>
                <w:rStyle w:val="aff3"/>
                <w:noProof/>
              </w:rPr>
              <w:t>图</w:t>
            </w:r>
            <w:r w:rsidRPr="00C85C5E">
              <w:rPr>
                <w:rStyle w:val="aff3"/>
                <w:noProof/>
              </w:rPr>
              <w:t xml:space="preserve">3.4-7 </w:t>
            </w:r>
            <w:r w:rsidRPr="00C85C5E">
              <w:rPr>
                <w:rStyle w:val="aff3"/>
                <w:noProof/>
              </w:rPr>
              <w:t>取消预约活动图</w:t>
            </w:r>
            <w:r>
              <w:rPr>
                <w:noProof/>
                <w:webHidden/>
              </w:rPr>
              <w:tab/>
            </w:r>
            <w:r>
              <w:rPr>
                <w:noProof/>
                <w:webHidden/>
              </w:rPr>
              <w:fldChar w:fldCharType="begin"/>
            </w:r>
            <w:r>
              <w:rPr>
                <w:noProof/>
                <w:webHidden/>
              </w:rPr>
              <w:instrText xml:space="preserve"> PAGEREF _Toc26955566 \h </w:instrText>
            </w:r>
            <w:r>
              <w:rPr>
                <w:noProof/>
                <w:webHidden/>
              </w:rPr>
            </w:r>
            <w:r>
              <w:rPr>
                <w:noProof/>
                <w:webHidden/>
              </w:rPr>
              <w:fldChar w:fldCharType="separate"/>
            </w:r>
            <w:r>
              <w:rPr>
                <w:noProof/>
                <w:webHidden/>
              </w:rPr>
              <w:t>38</w:t>
            </w:r>
            <w:r>
              <w:rPr>
                <w:noProof/>
                <w:webHidden/>
              </w:rPr>
              <w:fldChar w:fldCharType="end"/>
            </w:r>
          </w:hyperlink>
        </w:p>
        <w:p w14:paraId="35133361" w14:textId="67CCEA38" w:rsidR="00726D5C" w:rsidRDefault="00726D5C">
          <w:pPr>
            <w:pStyle w:val="TOC1"/>
            <w:rPr>
              <w:rFonts w:asciiTheme="minorHAnsi" w:eastAsiaTheme="minorEastAsia" w:hAnsiTheme="minorHAnsi" w:cstheme="minorBidi"/>
              <w:noProof/>
              <w:sz w:val="21"/>
              <w:szCs w:val="22"/>
            </w:rPr>
          </w:pPr>
          <w:hyperlink w:anchor="_Toc26955567" w:history="1">
            <w:r w:rsidRPr="00C85C5E">
              <w:rPr>
                <w:rStyle w:val="aff3"/>
                <w:noProof/>
              </w:rPr>
              <w:t>3.5 UC005</w:t>
            </w:r>
            <w:r w:rsidRPr="00C85C5E">
              <w:rPr>
                <w:rStyle w:val="aff3"/>
                <w:noProof/>
              </w:rPr>
              <w:t>标记预约完成</w:t>
            </w:r>
            <w:r>
              <w:rPr>
                <w:noProof/>
                <w:webHidden/>
              </w:rPr>
              <w:tab/>
            </w:r>
            <w:r>
              <w:rPr>
                <w:noProof/>
                <w:webHidden/>
              </w:rPr>
              <w:fldChar w:fldCharType="begin"/>
            </w:r>
            <w:r>
              <w:rPr>
                <w:noProof/>
                <w:webHidden/>
              </w:rPr>
              <w:instrText xml:space="preserve"> PAGEREF _Toc26955567 \h </w:instrText>
            </w:r>
            <w:r>
              <w:rPr>
                <w:noProof/>
                <w:webHidden/>
              </w:rPr>
            </w:r>
            <w:r>
              <w:rPr>
                <w:noProof/>
                <w:webHidden/>
              </w:rPr>
              <w:fldChar w:fldCharType="separate"/>
            </w:r>
            <w:r>
              <w:rPr>
                <w:noProof/>
                <w:webHidden/>
              </w:rPr>
              <w:t>38</w:t>
            </w:r>
            <w:r>
              <w:rPr>
                <w:noProof/>
                <w:webHidden/>
              </w:rPr>
              <w:fldChar w:fldCharType="end"/>
            </w:r>
          </w:hyperlink>
        </w:p>
        <w:p w14:paraId="6BA544F8" w14:textId="2CDA5109" w:rsidR="00726D5C" w:rsidRDefault="00726D5C" w:rsidP="00726D5C">
          <w:pPr>
            <w:pStyle w:val="TOC2"/>
            <w:rPr>
              <w:rFonts w:asciiTheme="minorHAnsi" w:eastAsiaTheme="minorEastAsia" w:hAnsiTheme="minorHAnsi" w:cstheme="minorBidi" w:hint="eastAsia"/>
              <w:noProof/>
              <w:sz w:val="21"/>
              <w:szCs w:val="22"/>
            </w:rPr>
          </w:pPr>
          <w:hyperlink w:anchor="_Toc26955568" w:history="1">
            <w:r w:rsidRPr="00C85C5E">
              <w:rPr>
                <w:rStyle w:val="aff3"/>
                <w:noProof/>
              </w:rPr>
              <w:t>图</w:t>
            </w:r>
            <w:r w:rsidRPr="00C85C5E">
              <w:rPr>
                <w:rStyle w:val="aff3"/>
                <w:noProof/>
              </w:rPr>
              <w:t xml:space="preserve">3.5-1 </w:t>
            </w:r>
            <w:r w:rsidRPr="00C85C5E">
              <w:rPr>
                <w:rStyle w:val="aff3"/>
                <w:noProof/>
              </w:rPr>
              <w:t>标记预约完成鲁棒分析一</w:t>
            </w:r>
            <w:r>
              <w:rPr>
                <w:noProof/>
                <w:webHidden/>
              </w:rPr>
              <w:tab/>
            </w:r>
            <w:r>
              <w:rPr>
                <w:noProof/>
                <w:webHidden/>
              </w:rPr>
              <w:fldChar w:fldCharType="begin"/>
            </w:r>
            <w:r>
              <w:rPr>
                <w:noProof/>
                <w:webHidden/>
              </w:rPr>
              <w:instrText xml:space="preserve"> PAGEREF _Toc26955568 \h </w:instrText>
            </w:r>
            <w:r>
              <w:rPr>
                <w:noProof/>
                <w:webHidden/>
              </w:rPr>
            </w:r>
            <w:r>
              <w:rPr>
                <w:noProof/>
                <w:webHidden/>
              </w:rPr>
              <w:fldChar w:fldCharType="separate"/>
            </w:r>
            <w:r>
              <w:rPr>
                <w:noProof/>
                <w:webHidden/>
              </w:rPr>
              <w:t>40</w:t>
            </w:r>
            <w:r>
              <w:rPr>
                <w:noProof/>
                <w:webHidden/>
              </w:rPr>
              <w:fldChar w:fldCharType="end"/>
            </w:r>
          </w:hyperlink>
        </w:p>
        <w:p w14:paraId="3E53C6C5" w14:textId="05E020F5" w:rsidR="00726D5C" w:rsidRDefault="00726D5C">
          <w:pPr>
            <w:pStyle w:val="TOC2"/>
            <w:rPr>
              <w:rFonts w:asciiTheme="minorHAnsi" w:eastAsiaTheme="minorEastAsia" w:hAnsiTheme="minorHAnsi" w:cstheme="minorBidi"/>
              <w:noProof/>
              <w:sz w:val="21"/>
              <w:szCs w:val="22"/>
            </w:rPr>
          </w:pPr>
          <w:hyperlink w:anchor="_Toc26955570" w:history="1">
            <w:r w:rsidRPr="00C85C5E">
              <w:rPr>
                <w:rStyle w:val="aff3"/>
                <w:noProof/>
              </w:rPr>
              <w:t>图</w:t>
            </w:r>
            <w:r w:rsidRPr="00C85C5E">
              <w:rPr>
                <w:rStyle w:val="aff3"/>
                <w:noProof/>
              </w:rPr>
              <w:t xml:space="preserve">3.5-2 </w:t>
            </w:r>
            <w:r w:rsidRPr="00C85C5E">
              <w:rPr>
                <w:rStyle w:val="aff3"/>
                <w:noProof/>
              </w:rPr>
              <w:t>标记预约完成鲁棒分析二</w:t>
            </w:r>
            <w:r>
              <w:rPr>
                <w:noProof/>
                <w:webHidden/>
              </w:rPr>
              <w:tab/>
            </w:r>
            <w:r>
              <w:rPr>
                <w:noProof/>
                <w:webHidden/>
              </w:rPr>
              <w:fldChar w:fldCharType="begin"/>
            </w:r>
            <w:r>
              <w:rPr>
                <w:noProof/>
                <w:webHidden/>
              </w:rPr>
              <w:instrText xml:space="preserve"> PAGEREF _Toc26955570 \h </w:instrText>
            </w:r>
            <w:r>
              <w:rPr>
                <w:noProof/>
                <w:webHidden/>
              </w:rPr>
            </w:r>
            <w:r>
              <w:rPr>
                <w:noProof/>
                <w:webHidden/>
              </w:rPr>
              <w:fldChar w:fldCharType="separate"/>
            </w:r>
            <w:r>
              <w:rPr>
                <w:noProof/>
                <w:webHidden/>
              </w:rPr>
              <w:t>41</w:t>
            </w:r>
            <w:r>
              <w:rPr>
                <w:noProof/>
                <w:webHidden/>
              </w:rPr>
              <w:fldChar w:fldCharType="end"/>
            </w:r>
          </w:hyperlink>
        </w:p>
        <w:p w14:paraId="3ECBFD4F" w14:textId="11ABCF8E" w:rsidR="00726D5C" w:rsidRDefault="00726D5C" w:rsidP="00726D5C">
          <w:pPr>
            <w:pStyle w:val="TOC2"/>
            <w:rPr>
              <w:rFonts w:asciiTheme="minorHAnsi" w:eastAsiaTheme="minorEastAsia" w:hAnsiTheme="minorHAnsi" w:cstheme="minorBidi" w:hint="eastAsia"/>
              <w:noProof/>
              <w:sz w:val="21"/>
              <w:szCs w:val="22"/>
            </w:rPr>
          </w:pPr>
          <w:hyperlink w:anchor="_Toc26955572" w:history="1">
            <w:r w:rsidRPr="00C85C5E">
              <w:rPr>
                <w:rStyle w:val="aff3"/>
                <w:noProof/>
              </w:rPr>
              <w:t>图</w:t>
            </w:r>
            <w:r w:rsidRPr="00C85C5E">
              <w:rPr>
                <w:rStyle w:val="aff3"/>
                <w:noProof/>
              </w:rPr>
              <w:t xml:space="preserve">3.5-3 </w:t>
            </w:r>
            <w:r w:rsidRPr="00C85C5E">
              <w:rPr>
                <w:rStyle w:val="aff3"/>
                <w:noProof/>
              </w:rPr>
              <w:t>标记预约完成鲁棒分析三</w:t>
            </w:r>
            <w:r>
              <w:rPr>
                <w:noProof/>
                <w:webHidden/>
              </w:rPr>
              <w:tab/>
            </w:r>
            <w:r>
              <w:rPr>
                <w:noProof/>
                <w:webHidden/>
              </w:rPr>
              <w:fldChar w:fldCharType="begin"/>
            </w:r>
            <w:r>
              <w:rPr>
                <w:noProof/>
                <w:webHidden/>
              </w:rPr>
              <w:instrText xml:space="preserve"> PAGEREF _Toc26955572 \h </w:instrText>
            </w:r>
            <w:r>
              <w:rPr>
                <w:noProof/>
                <w:webHidden/>
              </w:rPr>
            </w:r>
            <w:r>
              <w:rPr>
                <w:noProof/>
                <w:webHidden/>
              </w:rPr>
              <w:fldChar w:fldCharType="separate"/>
            </w:r>
            <w:r>
              <w:rPr>
                <w:noProof/>
                <w:webHidden/>
              </w:rPr>
              <w:t>42</w:t>
            </w:r>
            <w:r>
              <w:rPr>
                <w:noProof/>
                <w:webHidden/>
              </w:rPr>
              <w:fldChar w:fldCharType="end"/>
            </w:r>
          </w:hyperlink>
        </w:p>
        <w:p w14:paraId="451B581C" w14:textId="349C37F8" w:rsidR="00726D5C" w:rsidRDefault="00726D5C" w:rsidP="00726D5C">
          <w:pPr>
            <w:pStyle w:val="TOC2"/>
            <w:rPr>
              <w:rFonts w:asciiTheme="minorHAnsi" w:eastAsiaTheme="minorEastAsia" w:hAnsiTheme="minorHAnsi" w:cstheme="minorBidi" w:hint="eastAsia"/>
              <w:noProof/>
              <w:sz w:val="21"/>
              <w:szCs w:val="22"/>
            </w:rPr>
          </w:pPr>
          <w:hyperlink w:anchor="_Toc26955574" w:history="1">
            <w:r w:rsidRPr="00C85C5E">
              <w:rPr>
                <w:rStyle w:val="aff3"/>
                <w:noProof/>
              </w:rPr>
              <w:t>图</w:t>
            </w:r>
            <w:r w:rsidRPr="00C85C5E">
              <w:rPr>
                <w:rStyle w:val="aff3"/>
                <w:noProof/>
              </w:rPr>
              <w:t xml:space="preserve">3.5-4 </w:t>
            </w:r>
            <w:r w:rsidRPr="00C85C5E">
              <w:rPr>
                <w:rStyle w:val="aff3"/>
                <w:noProof/>
              </w:rPr>
              <w:t>标记预约完成顺序图</w:t>
            </w:r>
            <w:r>
              <w:rPr>
                <w:noProof/>
                <w:webHidden/>
              </w:rPr>
              <w:tab/>
            </w:r>
            <w:r>
              <w:rPr>
                <w:noProof/>
                <w:webHidden/>
              </w:rPr>
              <w:fldChar w:fldCharType="begin"/>
            </w:r>
            <w:r>
              <w:rPr>
                <w:noProof/>
                <w:webHidden/>
              </w:rPr>
              <w:instrText xml:space="preserve"> PAGEREF _Toc26955574 \h </w:instrText>
            </w:r>
            <w:r>
              <w:rPr>
                <w:noProof/>
                <w:webHidden/>
              </w:rPr>
            </w:r>
            <w:r>
              <w:rPr>
                <w:noProof/>
                <w:webHidden/>
              </w:rPr>
              <w:fldChar w:fldCharType="separate"/>
            </w:r>
            <w:r>
              <w:rPr>
                <w:noProof/>
                <w:webHidden/>
              </w:rPr>
              <w:t>42</w:t>
            </w:r>
            <w:r>
              <w:rPr>
                <w:noProof/>
                <w:webHidden/>
              </w:rPr>
              <w:fldChar w:fldCharType="end"/>
            </w:r>
          </w:hyperlink>
        </w:p>
        <w:p w14:paraId="45101013" w14:textId="787E04D6" w:rsidR="00726D5C" w:rsidRDefault="00726D5C">
          <w:pPr>
            <w:pStyle w:val="TOC2"/>
            <w:rPr>
              <w:rFonts w:asciiTheme="minorHAnsi" w:eastAsiaTheme="minorEastAsia" w:hAnsiTheme="minorHAnsi" w:cstheme="minorBidi"/>
              <w:noProof/>
              <w:sz w:val="21"/>
              <w:szCs w:val="22"/>
            </w:rPr>
          </w:pPr>
          <w:hyperlink w:anchor="_Toc26955576" w:history="1">
            <w:r w:rsidRPr="00C85C5E">
              <w:rPr>
                <w:rStyle w:val="aff3"/>
                <w:noProof/>
              </w:rPr>
              <w:t>图</w:t>
            </w:r>
            <w:r w:rsidRPr="00C85C5E">
              <w:rPr>
                <w:rStyle w:val="aff3"/>
                <w:noProof/>
              </w:rPr>
              <w:t xml:space="preserve">3.5-5 </w:t>
            </w:r>
            <w:r w:rsidRPr="00C85C5E">
              <w:rPr>
                <w:rStyle w:val="aff3"/>
                <w:noProof/>
              </w:rPr>
              <w:t>标记预约完成协作图</w:t>
            </w:r>
            <w:r>
              <w:rPr>
                <w:noProof/>
                <w:webHidden/>
              </w:rPr>
              <w:tab/>
            </w:r>
            <w:r>
              <w:rPr>
                <w:noProof/>
                <w:webHidden/>
              </w:rPr>
              <w:fldChar w:fldCharType="begin"/>
            </w:r>
            <w:r>
              <w:rPr>
                <w:noProof/>
                <w:webHidden/>
              </w:rPr>
              <w:instrText xml:space="preserve"> PAGEREF _Toc26955576 \h </w:instrText>
            </w:r>
            <w:r>
              <w:rPr>
                <w:noProof/>
                <w:webHidden/>
              </w:rPr>
            </w:r>
            <w:r>
              <w:rPr>
                <w:noProof/>
                <w:webHidden/>
              </w:rPr>
              <w:fldChar w:fldCharType="separate"/>
            </w:r>
            <w:r>
              <w:rPr>
                <w:noProof/>
                <w:webHidden/>
              </w:rPr>
              <w:t>43</w:t>
            </w:r>
            <w:r>
              <w:rPr>
                <w:noProof/>
                <w:webHidden/>
              </w:rPr>
              <w:fldChar w:fldCharType="end"/>
            </w:r>
          </w:hyperlink>
        </w:p>
        <w:p w14:paraId="49E382A0" w14:textId="370CC51A" w:rsidR="00726D5C" w:rsidRDefault="00726D5C">
          <w:pPr>
            <w:pStyle w:val="TOC2"/>
            <w:rPr>
              <w:rFonts w:asciiTheme="minorHAnsi" w:eastAsiaTheme="minorEastAsia" w:hAnsiTheme="minorHAnsi" w:cstheme="minorBidi"/>
              <w:noProof/>
              <w:sz w:val="21"/>
              <w:szCs w:val="22"/>
            </w:rPr>
          </w:pPr>
          <w:hyperlink w:anchor="_Toc26955578" w:history="1">
            <w:r w:rsidRPr="00C85C5E">
              <w:rPr>
                <w:rStyle w:val="aff3"/>
                <w:noProof/>
              </w:rPr>
              <w:t>图</w:t>
            </w:r>
            <w:r w:rsidRPr="00C85C5E">
              <w:rPr>
                <w:rStyle w:val="aff3"/>
                <w:noProof/>
              </w:rPr>
              <w:t xml:space="preserve">3.5-6 </w:t>
            </w:r>
            <w:r w:rsidRPr="00C85C5E">
              <w:rPr>
                <w:rStyle w:val="aff3"/>
                <w:noProof/>
              </w:rPr>
              <w:t>标记预约完成状态图</w:t>
            </w:r>
            <w:r>
              <w:rPr>
                <w:noProof/>
                <w:webHidden/>
              </w:rPr>
              <w:tab/>
            </w:r>
            <w:r>
              <w:rPr>
                <w:noProof/>
                <w:webHidden/>
              </w:rPr>
              <w:fldChar w:fldCharType="begin"/>
            </w:r>
            <w:r>
              <w:rPr>
                <w:noProof/>
                <w:webHidden/>
              </w:rPr>
              <w:instrText xml:space="preserve"> PAGEREF _Toc26955578 \h </w:instrText>
            </w:r>
            <w:r>
              <w:rPr>
                <w:noProof/>
                <w:webHidden/>
              </w:rPr>
            </w:r>
            <w:r>
              <w:rPr>
                <w:noProof/>
                <w:webHidden/>
              </w:rPr>
              <w:fldChar w:fldCharType="separate"/>
            </w:r>
            <w:r>
              <w:rPr>
                <w:noProof/>
                <w:webHidden/>
              </w:rPr>
              <w:t>44</w:t>
            </w:r>
            <w:r>
              <w:rPr>
                <w:noProof/>
                <w:webHidden/>
              </w:rPr>
              <w:fldChar w:fldCharType="end"/>
            </w:r>
          </w:hyperlink>
        </w:p>
        <w:p w14:paraId="690C3C8E" w14:textId="697A0CDA" w:rsidR="00726D5C" w:rsidRDefault="00726D5C">
          <w:pPr>
            <w:pStyle w:val="TOC2"/>
            <w:rPr>
              <w:rFonts w:asciiTheme="minorHAnsi" w:eastAsiaTheme="minorEastAsia" w:hAnsiTheme="minorHAnsi" w:cstheme="minorBidi"/>
              <w:noProof/>
              <w:sz w:val="21"/>
              <w:szCs w:val="22"/>
            </w:rPr>
          </w:pPr>
          <w:hyperlink w:anchor="_Toc26955580" w:history="1">
            <w:r w:rsidRPr="00C85C5E">
              <w:rPr>
                <w:rStyle w:val="aff3"/>
                <w:noProof/>
              </w:rPr>
              <w:t>图</w:t>
            </w:r>
            <w:r w:rsidRPr="00C85C5E">
              <w:rPr>
                <w:rStyle w:val="aff3"/>
                <w:noProof/>
              </w:rPr>
              <w:t xml:space="preserve">3.5-7 </w:t>
            </w:r>
            <w:r w:rsidRPr="00C85C5E">
              <w:rPr>
                <w:rStyle w:val="aff3"/>
                <w:noProof/>
              </w:rPr>
              <w:t>标记预约完成活动图</w:t>
            </w:r>
            <w:r>
              <w:rPr>
                <w:noProof/>
                <w:webHidden/>
              </w:rPr>
              <w:tab/>
            </w:r>
            <w:r>
              <w:rPr>
                <w:noProof/>
                <w:webHidden/>
              </w:rPr>
              <w:fldChar w:fldCharType="begin"/>
            </w:r>
            <w:r>
              <w:rPr>
                <w:noProof/>
                <w:webHidden/>
              </w:rPr>
              <w:instrText xml:space="preserve"> PAGEREF _Toc26955580 \h </w:instrText>
            </w:r>
            <w:r>
              <w:rPr>
                <w:noProof/>
                <w:webHidden/>
              </w:rPr>
            </w:r>
            <w:r>
              <w:rPr>
                <w:noProof/>
                <w:webHidden/>
              </w:rPr>
              <w:fldChar w:fldCharType="separate"/>
            </w:r>
            <w:r>
              <w:rPr>
                <w:noProof/>
                <w:webHidden/>
              </w:rPr>
              <w:t>45</w:t>
            </w:r>
            <w:r>
              <w:rPr>
                <w:noProof/>
                <w:webHidden/>
              </w:rPr>
              <w:fldChar w:fldCharType="end"/>
            </w:r>
          </w:hyperlink>
        </w:p>
        <w:p w14:paraId="157BF3B9" w14:textId="655FC373" w:rsidR="00726D5C" w:rsidRDefault="00726D5C">
          <w:pPr>
            <w:pStyle w:val="TOC1"/>
            <w:rPr>
              <w:rFonts w:asciiTheme="minorHAnsi" w:eastAsiaTheme="minorEastAsia" w:hAnsiTheme="minorHAnsi" w:cstheme="minorBidi"/>
              <w:noProof/>
              <w:sz w:val="21"/>
              <w:szCs w:val="22"/>
            </w:rPr>
          </w:pPr>
          <w:hyperlink w:anchor="_Toc26955581" w:history="1">
            <w:r w:rsidRPr="00C85C5E">
              <w:rPr>
                <w:rStyle w:val="aff3"/>
                <w:noProof/>
                <w:shd w:val="pct10" w:color="auto" w:fill="FFFFFF"/>
              </w:rPr>
              <w:t>4</w:t>
            </w:r>
            <w:r w:rsidRPr="00C85C5E">
              <w:rPr>
                <w:rStyle w:val="aff3"/>
                <w:noProof/>
                <w:shd w:val="pct10" w:color="auto" w:fill="FFFFFF"/>
              </w:rPr>
              <w:t>参考文献</w:t>
            </w:r>
            <w:r>
              <w:rPr>
                <w:noProof/>
                <w:webHidden/>
              </w:rPr>
              <w:tab/>
            </w:r>
            <w:r>
              <w:rPr>
                <w:noProof/>
                <w:webHidden/>
              </w:rPr>
              <w:fldChar w:fldCharType="begin"/>
            </w:r>
            <w:r>
              <w:rPr>
                <w:noProof/>
                <w:webHidden/>
              </w:rPr>
              <w:instrText xml:space="preserve"> PAGEREF _Toc26955581 \h </w:instrText>
            </w:r>
            <w:r>
              <w:rPr>
                <w:noProof/>
                <w:webHidden/>
              </w:rPr>
            </w:r>
            <w:r>
              <w:rPr>
                <w:noProof/>
                <w:webHidden/>
              </w:rPr>
              <w:fldChar w:fldCharType="separate"/>
            </w:r>
            <w:r>
              <w:rPr>
                <w:noProof/>
                <w:webHidden/>
              </w:rPr>
              <w:t>46</w:t>
            </w:r>
            <w:r>
              <w:rPr>
                <w:noProof/>
                <w:webHidden/>
              </w:rPr>
              <w:fldChar w:fldCharType="end"/>
            </w:r>
          </w:hyperlink>
        </w:p>
        <w:p w14:paraId="236F8027" w14:textId="4F41B568" w:rsidR="00C11533" w:rsidRDefault="00C11533">
          <w:r>
            <w:rPr>
              <w:b/>
              <w:bCs/>
              <w:lang w:val="zh-CN"/>
            </w:rPr>
            <w:fldChar w:fldCharType="end"/>
          </w:r>
        </w:p>
      </w:sdtContent>
    </w:sdt>
    <w:p w14:paraId="28D37FEC" w14:textId="27DFF6D6" w:rsidR="00C11533" w:rsidRDefault="00C11533" w:rsidP="00C11533">
      <w:pPr>
        <w:pStyle w:val="TOC"/>
      </w:pPr>
    </w:p>
    <w:p w14:paraId="560D4A41" w14:textId="56E689A3" w:rsidR="00D56486" w:rsidRDefault="00D56486" w:rsidP="00D56486"/>
    <w:p w14:paraId="653B0CE0" w14:textId="2569E556" w:rsidR="00D56486" w:rsidRDefault="00D56486" w:rsidP="00D56486"/>
    <w:p w14:paraId="6A8FE6A9" w14:textId="77777777" w:rsidR="00D56486" w:rsidRPr="00D56486" w:rsidRDefault="00D56486" w:rsidP="00D56486"/>
    <w:p w14:paraId="4C3D39FE" w14:textId="77777777" w:rsidR="00C11533" w:rsidRDefault="00C11533" w:rsidP="00C11533">
      <w:pPr>
        <w:pStyle w:val="TOC1"/>
        <w:widowControl w:val="0"/>
        <w:tabs>
          <w:tab w:val="clear" w:pos="8640"/>
        </w:tabs>
        <w:spacing w:before="120" w:after="120" w:line="240" w:lineRule="auto"/>
        <w:jc w:val="distribute"/>
        <w:outlineLvl w:val="0"/>
        <w:rPr>
          <w:b/>
          <w:bCs/>
          <w:sz w:val="44"/>
          <w:szCs w:val="44"/>
        </w:rPr>
      </w:pPr>
    </w:p>
    <w:p w14:paraId="1B9ECA2D" w14:textId="4C3945F2" w:rsidR="00C11533" w:rsidRDefault="00C11533" w:rsidP="00C11533">
      <w:pPr>
        <w:pStyle w:val="TOC1"/>
        <w:widowControl w:val="0"/>
        <w:tabs>
          <w:tab w:val="clear" w:pos="8640"/>
        </w:tabs>
        <w:spacing w:before="120" w:after="120" w:line="240" w:lineRule="auto"/>
        <w:jc w:val="distribute"/>
        <w:outlineLvl w:val="0"/>
        <w:rPr>
          <w:szCs w:val="32"/>
        </w:rPr>
      </w:pPr>
      <w:bookmarkStart w:id="1" w:name="_Toc26954255"/>
      <w:bookmarkStart w:id="2" w:name="_Toc26955511"/>
      <w:r>
        <w:rPr>
          <w:rFonts w:hint="eastAsia"/>
          <w:b/>
          <w:bCs/>
          <w:sz w:val="44"/>
          <w:szCs w:val="44"/>
        </w:rPr>
        <w:lastRenderedPageBreak/>
        <w:t>牙科诊所预约管理</w:t>
      </w:r>
      <w:r>
        <w:rPr>
          <w:rFonts w:ascii="Calibri" w:hAnsi="Calibri" w:hint="eastAsia"/>
          <w:b/>
          <w:bCs/>
          <w:caps/>
          <w:sz w:val="44"/>
          <w:szCs w:val="44"/>
        </w:rPr>
        <w:t>系统</w:t>
      </w:r>
      <w:bookmarkEnd w:id="1"/>
      <w:bookmarkEnd w:id="2"/>
    </w:p>
    <w:p w14:paraId="35BED399" w14:textId="77777777" w:rsidR="00C11533" w:rsidRDefault="00C11533" w:rsidP="00C11533">
      <w:pPr>
        <w:rPr>
          <w:sz w:val="24"/>
          <w:szCs w:val="32"/>
        </w:rPr>
      </w:pPr>
    </w:p>
    <w:p w14:paraId="74C877B6" w14:textId="77777777" w:rsidR="00C11533" w:rsidRDefault="00C11533" w:rsidP="00C11533">
      <w:pPr>
        <w:pStyle w:val="aff1"/>
        <w:spacing w:line="720" w:lineRule="auto"/>
        <w:ind w:left="640" w:hangingChars="200" w:hanging="640"/>
        <w:outlineLvl w:val="0"/>
        <w:rPr>
          <w:rFonts w:hAnsi="宋体" w:cs="宋体"/>
          <w:sz w:val="32"/>
          <w:szCs w:val="32"/>
          <w:shd w:val="clear" w:color="FFFFFF" w:fill="D9D9D9"/>
        </w:rPr>
      </w:pPr>
      <w:bookmarkStart w:id="3" w:name="_Toc26954256"/>
      <w:bookmarkStart w:id="4" w:name="_Toc26955512"/>
      <w:r>
        <w:rPr>
          <w:rFonts w:hAnsi="宋体" w:cs="宋体" w:hint="eastAsia"/>
          <w:sz w:val="32"/>
          <w:szCs w:val="32"/>
          <w:shd w:val="clear" w:color="FFFFFF" w:fill="D9D9D9"/>
        </w:rPr>
        <w:t>1概述</w:t>
      </w:r>
      <w:bookmarkEnd w:id="3"/>
      <w:bookmarkEnd w:id="4"/>
    </w:p>
    <w:p w14:paraId="49A566DF" w14:textId="77777777" w:rsidR="00C11533" w:rsidRDefault="00C11533" w:rsidP="00C11533">
      <w:pPr>
        <w:pStyle w:val="aff1"/>
        <w:spacing w:line="720" w:lineRule="auto"/>
        <w:ind w:left="600" w:hangingChars="200" w:hanging="600"/>
        <w:outlineLvl w:val="0"/>
        <w:rPr>
          <w:rFonts w:ascii="黑体" w:eastAsia="黑体" w:hAnsi="黑体" w:cs="黑体"/>
          <w:sz w:val="30"/>
          <w:szCs w:val="30"/>
        </w:rPr>
      </w:pPr>
      <w:bookmarkStart w:id="5" w:name="_Toc26954257"/>
      <w:bookmarkStart w:id="6" w:name="_Toc26955513"/>
      <w:r>
        <w:rPr>
          <w:rFonts w:ascii="黑体" w:eastAsia="黑体" w:hAnsi="黑体" w:cs="黑体" w:hint="eastAsia"/>
          <w:sz w:val="30"/>
          <w:szCs w:val="30"/>
        </w:rPr>
        <w:t>1.1背景</w:t>
      </w:r>
      <w:bookmarkEnd w:id="5"/>
      <w:bookmarkEnd w:id="6"/>
    </w:p>
    <w:p w14:paraId="69684643" w14:textId="77777777" w:rsidR="00C11533" w:rsidRDefault="00C11533" w:rsidP="00C11533">
      <w:pPr>
        <w:pStyle w:val="aff1"/>
        <w:spacing w:line="460" w:lineRule="exact"/>
        <w:ind w:firstLineChars="200" w:firstLine="420"/>
      </w:pPr>
      <w:r>
        <w:rPr>
          <w:rFonts w:hint="eastAsia"/>
        </w:rPr>
        <w:t>随着我国改革开放的不断深化，社会主义市场经济体制不断完善，国家相续出台了一系列关于开放和规范医疗卫生市场的改革措施。这为社会资金投资办医疗卫生机构，多渠道筹集资金，拓展国内医疗闻声市场提供良好的发展机遇和广阔的空间，极大推动了多元化办医疗机构的发展进程，具有生机活力的民营医疗机构应运而生。为了真正达到改善和提高该地区广大群众的就医条件和诊疗环境及设施的目的，我们需要一所硬件软件设施完善、有特色的专业牙科诊所。</w:t>
      </w:r>
    </w:p>
    <w:p w14:paraId="605C5C98" w14:textId="77777777" w:rsidR="00C11533" w:rsidRDefault="00C11533" w:rsidP="00C11533">
      <w:pPr>
        <w:pStyle w:val="aff1"/>
        <w:ind w:firstLineChars="200" w:firstLine="420"/>
      </w:pPr>
    </w:p>
    <w:p w14:paraId="52590E68" w14:textId="77777777" w:rsidR="00C11533" w:rsidRDefault="00C11533" w:rsidP="00C11533">
      <w:pPr>
        <w:pStyle w:val="aff1"/>
        <w:spacing w:line="720" w:lineRule="auto"/>
        <w:outlineLvl w:val="0"/>
        <w:rPr>
          <w:rFonts w:ascii="黑体" w:eastAsia="黑体" w:hAnsi="黑体" w:cs="黑体"/>
          <w:sz w:val="30"/>
          <w:szCs w:val="30"/>
        </w:rPr>
      </w:pPr>
      <w:bookmarkStart w:id="7" w:name="_Toc26954258"/>
      <w:bookmarkStart w:id="8" w:name="_Toc26955514"/>
      <w:r>
        <w:rPr>
          <w:rFonts w:ascii="黑体" w:eastAsia="黑体" w:hAnsi="黑体" w:cs="黑体" w:hint="eastAsia"/>
          <w:sz w:val="30"/>
          <w:szCs w:val="30"/>
        </w:rPr>
        <w:t>1.2目的</w:t>
      </w:r>
      <w:bookmarkEnd w:id="7"/>
      <w:bookmarkEnd w:id="8"/>
    </w:p>
    <w:p w14:paraId="3D8A87CB" w14:textId="77777777" w:rsidR="00C11533" w:rsidRDefault="00C11533" w:rsidP="00C11533">
      <w:pPr>
        <w:spacing w:line="360" w:lineRule="auto"/>
        <w:ind w:firstLineChars="200" w:firstLine="420"/>
        <w:rPr>
          <w:rFonts w:ascii="宋体" w:hAnsi="宋体"/>
        </w:rPr>
      </w:pPr>
      <w:r>
        <w:rPr>
          <w:rFonts w:hint="eastAsia"/>
        </w:rPr>
        <w:t>针对《</w:t>
      </w:r>
      <w:r>
        <w:rPr>
          <w:rFonts w:hint="eastAsia"/>
          <w:sz w:val="24"/>
        </w:rPr>
        <w:t>牙科诊所预约管理</w:t>
      </w:r>
      <w:r>
        <w:rPr>
          <w:rFonts w:hint="eastAsia"/>
        </w:rPr>
        <w:t>软件》做了全面的市场调查，并对广大路附近小区及周边地区的进行长时间调研和考察，</w:t>
      </w:r>
      <w:r>
        <w:rPr>
          <w:rFonts w:ascii="宋体" w:hAnsi="宋体" w:hint="eastAsia"/>
        </w:rPr>
        <w:t>与多位软件使用者进行了全面深入地探讨和分析，编写了这份需求规格说明书。</w:t>
      </w:r>
    </w:p>
    <w:p w14:paraId="068852B0" w14:textId="77777777" w:rsidR="00C11533" w:rsidRDefault="00C11533" w:rsidP="00C11533">
      <w:pPr>
        <w:spacing w:line="360" w:lineRule="auto"/>
        <w:ind w:firstLineChars="200" w:firstLine="420"/>
        <w:rPr>
          <w:rFonts w:ascii="宋体" w:hAnsi="宋体"/>
        </w:rPr>
      </w:pPr>
      <w:r>
        <w:rPr>
          <w:rFonts w:ascii="宋体" w:hAnsi="宋体" w:hint="eastAsia"/>
        </w:rPr>
        <w:t>这份需求规格说明书：</w:t>
      </w:r>
    </w:p>
    <w:p w14:paraId="36D8D88B" w14:textId="77777777" w:rsidR="00C11533" w:rsidRDefault="00C11533" w:rsidP="00C11533">
      <w:pPr>
        <w:numPr>
          <w:ilvl w:val="0"/>
          <w:numId w:val="16"/>
        </w:numPr>
        <w:spacing w:line="360" w:lineRule="auto"/>
        <w:ind w:firstLineChars="200" w:firstLine="420"/>
        <w:rPr>
          <w:rFonts w:ascii="宋体" w:hAnsi="宋体"/>
          <w:szCs w:val="21"/>
        </w:rPr>
      </w:pPr>
      <w:r>
        <w:rPr>
          <w:rFonts w:ascii="宋体" w:hAnsi="宋体" w:hint="eastAsia"/>
          <w:szCs w:val="21"/>
        </w:rPr>
        <w:t>可以</w:t>
      </w:r>
      <w:r>
        <w:rPr>
          <w:rFonts w:ascii="宋体" w:hAnsi="宋体"/>
          <w:szCs w:val="21"/>
        </w:rPr>
        <w:t>作为软件系统开发技术协议的参考依据，为双方提供参考。</w:t>
      </w:r>
    </w:p>
    <w:p w14:paraId="37F82596" w14:textId="77777777" w:rsidR="00C11533" w:rsidRDefault="00C11533" w:rsidP="00C11533">
      <w:pPr>
        <w:numPr>
          <w:ilvl w:val="0"/>
          <w:numId w:val="16"/>
        </w:numPr>
        <w:spacing w:line="360" w:lineRule="auto"/>
        <w:ind w:firstLineChars="200" w:firstLine="420"/>
        <w:rPr>
          <w:rFonts w:ascii="宋体" w:hAnsi="宋体"/>
          <w:szCs w:val="21"/>
        </w:rPr>
      </w:pPr>
      <w:r>
        <w:rPr>
          <w:rFonts w:ascii="宋体" w:hAnsi="宋体"/>
          <w:szCs w:val="21"/>
        </w:rPr>
        <w:t>根据人事管理系统的特点，对被开发软件系统的主要功能、性能进行完整描述，为软件开发者进行详细设计和编程提供基础。</w:t>
      </w:r>
    </w:p>
    <w:p w14:paraId="45C6C435" w14:textId="77777777" w:rsidR="00C11533" w:rsidRDefault="00C11533" w:rsidP="00C11533">
      <w:pPr>
        <w:numPr>
          <w:ilvl w:val="0"/>
          <w:numId w:val="16"/>
        </w:numPr>
        <w:spacing w:line="360" w:lineRule="auto"/>
        <w:ind w:firstLineChars="200" w:firstLine="420"/>
        <w:rPr>
          <w:rFonts w:ascii="宋体" w:hAnsi="宋体"/>
          <w:color w:val="000000"/>
          <w:spacing w:val="-12"/>
          <w:szCs w:val="21"/>
          <w:shd w:val="clear" w:color="auto" w:fill="FFFFFF"/>
        </w:rPr>
      </w:pPr>
      <w:r>
        <w:rPr>
          <w:rFonts w:ascii="宋体" w:hAnsi="宋体"/>
          <w:szCs w:val="21"/>
        </w:rPr>
        <w:t>为软件提供测试和验收的依据，即为选取测试用例和进行验收的依据。</w:t>
      </w:r>
    </w:p>
    <w:p w14:paraId="7562017D" w14:textId="77777777" w:rsidR="00C11533" w:rsidRDefault="00C11533" w:rsidP="00C11533">
      <w:pPr>
        <w:rPr>
          <w:rFonts w:ascii="宋体" w:hAnsi="宋体"/>
        </w:rPr>
      </w:pPr>
    </w:p>
    <w:p w14:paraId="4BE00940" w14:textId="77777777" w:rsidR="00C11533" w:rsidRDefault="00C11533" w:rsidP="00C11533">
      <w:pPr>
        <w:spacing w:line="720" w:lineRule="auto"/>
        <w:outlineLvl w:val="0"/>
        <w:rPr>
          <w:rFonts w:ascii="黑体" w:eastAsia="黑体" w:hAnsi="黑体" w:cs="黑体"/>
          <w:sz w:val="30"/>
          <w:szCs w:val="30"/>
        </w:rPr>
      </w:pPr>
      <w:bookmarkStart w:id="9" w:name="_Toc26954259"/>
      <w:bookmarkStart w:id="10" w:name="_Toc26955515"/>
      <w:r>
        <w:rPr>
          <w:rFonts w:ascii="黑体" w:eastAsia="黑体" w:hAnsi="黑体" w:cs="黑体" w:hint="eastAsia"/>
          <w:sz w:val="30"/>
          <w:szCs w:val="30"/>
        </w:rPr>
        <w:t>1.3范围</w:t>
      </w:r>
      <w:bookmarkEnd w:id="9"/>
      <w:bookmarkEnd w:id="10"/>
    </w:p>
    <w:p w14:paraId="6CCFCB5E" w14:textId="77777777" w:rsidR="00C11533" w:rsidRDefault="00C11533" w:rsidP="00C11533">
      <w:pPr>
        <w:spacing w:line="460" w:lineRule="exact"/>
      </w:pPr>
      <w:r w:rsidRPr="00831ECE">
        <w:rPr>
          <w:rFonts w:ascii="等线" w:eastAsia="等线" w:hAnsi="等线" w:cs="等线" w:hint="eastAsia"/>
        </w:rPr>
        <w:t>该项目是开发一个</w:t>
      </w:r>
      <w:r>
        <w:rPr>
          <w:rFonts w:hint="eastAsia"/>
        </w:rPr>
        <w:t>牙科诊所预约管理软件，实现的基本功能为：查询病人记录、查询病人工作安排、添加预约、取消预约、标记预约完成</w:t>
      </w:r>
    </w:p>
    <w:p w14:paraId="7AB9BD4C" w14:textId="77777777" w:rsidR="00C11533" w:rsidRDefault="00C11533" w:rsidP="00C11533"/>
    <w:p w14:paraId="174B87C1" w14:textId="77777777" w:rsidR="00C11533" w:rsidRDefault="00C11533" w:rsidP="00C11533">
      <w:pPr>
        <w:ind w:firstLine="420"/>
      </w:pPr>
    </w:p>
    <w:p w14:paraId="47A3B168" w14:textId="77777777" w:rsidR="00C11533" w:rsidRDefault="00C11533" w:rsidP="00C11533">
      <w:pPr>
        <w:pStyle w:val="3"/>
        <w:numPr>
          <w:ilvl w:val="0"/>
          <w:numId w:val="0"/>
        </w:numPr>
        <w:spacing w:before="312" w:after="156" w:line="360" w:lineRule="auto"/>
        <w:ind w:left="567" w:hanging="567"/>
        <w:rPr>
          <w:rFonts w:eastAsia="宋体" w:cs="宋体"/>
          <w:bCs w:val="0"/>
          <w:shd w:val="clear" w:color="FFFFFF" w:fill="D9D9D9"/>
        </w:rPr>
      </w:pPr>
      <w:bookmarkStart w:id="11" w:name="_Toc26954261"/>
      <w:bookmarkStart w:id="12" w:name="_Toc26955516"/>
      <w:r>
        <w:rPr>
          <w:rFonts w:eastAsia="宋体" w:cs="宋体" w:hint="eastAsia"/>
          <w:b w:val="0"/>
          <w:sz w:val="32"/>
          <w:shd w:val="clear" w:color="FFFFFF" w:fill="D9D9D9"/>
        </w:rPr>
        <w:lastRenderedPageBreak/>
        <w:t>2系统功能概述</w:t>
      </w:r>
      <w:bookmarkEnd w:id="11"/>
      <w:bookmarkEnd w:id="12"/>
    </w:p>
    <w:p w14:paraId="6DD9C8C2" w14:textId="77777777" w:rsidR="00C11533" w:rsidRDefault="00C11533" w:rsidP="00C11533">
      <w:pPr>
        <w:spacing w:line="360" w:lineRule="auto"/>
        <w:ind w:firstLineChars="200" w:firstLine="420"/>
      </w:pPr>
      <w:r>
        <w:rPr>
          <w:rFonts w:hint="eastAsia"/>
          <w:szCs w:val="21"/>
        </w:rPr>
        <w:t>牙科诊所预约管理软件是</w:t>
      </w:r>
      <w:r>
        <w:rPr>
          <w:rFonts w:ascii="宋体" w:hAnsi="宋体" w:hint="eastAsia"/>
        </w:rPr>
        <w:t>是一个基于</w:t>
      </w:r>
      <w:r>
        <w:rPr>
          <w:rFonts w:ascii="宋体" w:hAnsi="宋体" w:hint="eastAsia"/>
        </w:rPr>
        <w:t>Web</w:t>
      </w:r>
      <w:r>
        <w:rPr>
          <w:rFonts w:ascii="宋体" w:hAnsi="宋体" w:hint="eastAsia"/>
        </w:rPr>
        <w:t>的应用，能够有效提高</w:t>
      </w:r>
      <w:r>
        <w:rPr>
          <w:rFonts w:hint="eastAsia"/>
          <w:szCs w:val="21"/>
        </w:rPr>
        <w:t>诊所工作人员对病人的管理效率，使诊所在预约管理方面节约人力物力。</w:t>
      </w:r>
      <w:r>
        <w:rPr>
          <w:rFonts w:ascii="宋体" w:hAnsi="宋体" w:hint="eastAsia"/>
          <w:szCs w:val="21"/>
        </w:rPr>
        <w:t>我们也希望在这个系统的开发过程中提高</w:t>
      </w:r>
      <w:proofErr w:type="gramStart"/>
      <w:r>
        <w:rPr>
          <w:rFonts w:ascii="宋体" w:hAnsi="宋体" w:hint="eastAsia"/>
          <w:szCs w:val="21"/>
        </w:rPr>
        <w:t>自已</w:t>
      </w:r>
      <w:proofErr w:type="gramEnd"/>
      <w:r>
        <w:rPr>
          <w:rFonts w:ascii="宋体" w:hAnsi="宋体" w:hint="eastAsia"/>
          <w:szCs w:val="21"/>
        </w:rPr>
        <w:t>的能力，也在用户的意见中完善系统功能，更好地为用户服务。</w:t>
      </w:r>
    </w:p>
    <w:p w14:paraId="56F79C7B" w14:textId="77777777" w:rsidR="00C11533" w:rsidRDefault="00C11533" w:rsidP="00C11533">
      <w:pPr>
        <w:spacing w:line="460" w:lineRule="exact"/>
        <w:ind w:firstLine="420"/>
        <w:rPr>
          <w:rFonts w:ascii="宋体" w:hAnsi="宋体"/>
        </w:rPr>
      </w:pPr>
      <w:r>
        <w:rPr>
          <w:rFonts w:hint="eastAsia"/>
        </w:rPr>
        <w:t>该</w:t>
      </w:r>
      <w:r>
        <w:rPr>
          <w:rFonts w:hint="eastAsia"/>
          <w:szCs w:val="21"/>
        </w:rPr>
        <w:t>牙科诊所预约管理系统</w:t>
      </w:r>
      <w:r>
        <w:rPr>
          <w:rFonts w:hint="eastAsia"/>
        </w:rPr>
        <w:t>实现的基本功能为：查询病人记录、查询病人工作安排、添加预约、取消预约和标记预约完成五大功能。</w:t>
      </w:r>
      <w:r>
        <w:rPr>
          <w:rFonts w:ascii="宋体" w:hAnsi="宋体" w:hint="eastAsia"/>
        </w:rPr>
        <w:t>执行者（</w:t>
      </w:r>
      <w:r>
        <w:rPr>
          <w:rFonts w:ascii="宋体" w:hAnsi="宋体" w:hint="eastAsia"/>
        </w:rPr>
        <w:t>Actor</w:t>
      </w:r>
      <w:r>
        <w:rPr>
          <w:rFonts w:ascii="宋体" w:hAnsi="宋体" w:hint="eastAsia"/>
        </w:rPr>
        <w:t>）分为三类，分别是：接待员、保健员、助手。</w:t>
      </w:r>
      <w:r>
        <w:rPr>
          <w:rFonts w:hint="eastAsia"/>
          <w:szCs w:val="21"/>
        </w:rPr>
        <w:t>牙科诊所预约管理</w:t>
      </w:r>
      <w:r>
        <w:rPr>
          <w:rFonts w:ascii="宋体" w:hAnsi="宋体" w:hint="eastAsia"/>
        </w:rPr>
        <w:t>系统用例图如图</w:t>
      </w:r>
      <w:r>
        <w:rPr>
          <w:rFonts w:ascii="宋体" w:hAnsi="宋体" w:hint="eastAsia"/>
        </w:rPr>
        <w:t>2-1</w:t>
      </w:r>
      <w:r>
        <w:rPr>
          <w:rFonts w:ascii="宋体" w:hAnsi="宋体" w:hint="eastAsia"/>
        </w:rPr>
        <w:t>所示。</w:t>
      </w:r>
    </w:p>
    <w:p w14:paraId="743B0B00" w14:textId="4100869F" w:rsidR="00C11533" w:rsidRDefault="00C11533" w:rsidP="00C11533">
      <w:pPr>
        <w:spacing w:line="460" w:lineRule="exact"/>
        <w:ind w:firstLine="420"/>
        <w:rPr>
          <w:rFonts w:ascii="宋体" w:hAnsi="宋体"/>
        </w:rPr>
      </w:pPr>
      <w:r>
        <w:rPr>
          <w:noProof/>
        </w:rPr>
        <w:drawing>
          <wp:anchor distT="0" distB="0" distL="114935" distR="114935" simplePos="0" relativeHeight="251659264" behindDoc="0" locked="0" layoutInCell="1" allowOverlap="1" wp14:anchorId="3A88A90D" wp14:editId="28A79B60">
            <wp:simplePos x="0" y="0"/>
            <wp:positionH relativeFrom="column">
              <wp:posOffset>266700</wp:posOffset>
            </wp:positionH>
            <wp:positionV relativeFrom="paragraph">
              <wp:posOffset>30480</wp:posOffset>
            </wp:positionV>
            <wp:extent cx="5274310" cy="4870450"/>
            <wp:effectExtent l="0" t="0" r="2540" b="635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7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1E38E" w14:textId="77777777" w:rsidR="00C11533" w:rsidRDefault="00C11533" w:rsidP="00C11533">
      <w:pPr>
        <w:spacing w:line="460" w:lineRule="exact"/>
        <w:ind w:firstLine="420"/>
        <w:rPr>
          <w:rFonts w:ascii="宋体" w:hAnsi="宋体"/>
        </w:rPr>
      </w:pPr>
    </w:p>
    <w:p w14:paraId="67238F6E" w14:textId="77777777" w:rsidR="00C11533" w:rsidRDefault="00C11533" w:rsidP="00C11533">
      <w:pPr>
        <w:spacing w:line="460" w:lineRule="exact"/>
        <w:ind w:firstLine="420"/>
        <w:rPr>
          <w:rFonts w:ascii="宋体" w:hAnsi="宋体"/>
        </w:rPr>
      </w:pPr>
    </w:p>
    <w:p w14:paraId="5A426ECA" w14:textId="77777777" w:rsidR="00C11533" w:rsidRDefault="00C11533" w:rsidP="00C11533">
      <w:pPr>
        <w:spacing w:line="460" w:lineRule="exact"/>
        <w:ind w:firstLine="420"/>
        <w:rPr>
          <w:rFonts w:ascii="宋体" w:hAnsi="宋体"/>
        </w:rPr>
      </w:pPr>
    </w:p>
    <w:p w14:paraId="41A11094" w14:textId="77777777" w:rsidR="00C11533" w:rsidRDefault="00C11533" w:rsidP="00C11533">
      <w:pPr>
        <w:spacing w:line="460" w:lineRule="exact"/>
        <w:ind w:firstLine="420"/>
        <w:rPr>
          <w:rFonts w:ascii="宋体" w:hAnsi="宋体"/>
        </w:rPr>
      </w:pPr>
    </w:p>
    <w:p w14:paraId="5B05C565" w14:textId="77777777" w:rsidR="00C11533" w:rsidRDefault="00C11533" w:rsidP="00C11533">
      <w:pPr>
        <w:spacing w:line="460" w:lineRule="exact"/>
        <w:ind w:firstLine="420"/>
      </w:pPr>
    </w:p>
    <w:p w14:paraId="0772A669" w14:textId="77777777" w:rsidR="00C11533" w:rsidRDefault="00C11533" w:rsidP="00C11533">
      <w:pPr>
        <w:spacing w:line="460" w:lineRule="exact"/>
        <w:ind w:firstLine="420"/>
      </w:pPr>
    </w:p>
    <w:p w14:paraId="5466C124" w14:textId="77777777" w:rsidR="00C11533" w:rsidRDefault="00C11533" w:rsidP="00C11533">
      <w:pPr>
        <w:spacing w:line="460" w:lineRule="exact"/>
        <w:ind w:firstLine="420"/>
      </w:pPr>
    </w:p>
    <w:p w14:paraId="050C685C" w14:textId="77777777" w:rsidR="00C11533" w:rsidRDefault="00C11533" w:rsidP="00C11533">
      <w:pPr>
        <w:spacing w:line="460" w:lineRule="exact"/>
        <w:ind w:firstLine="420"/>
      </w:pPr>
    </w:p>
    <w:p w14:paraId="480C4293" w14:textId="77777777" w:rsidR="00C11533" w:rsidRDefault="00C11533" w:rsidP="00C11533">
      <w:pPr>
        <w:spacing w:line="460" w:lineRule="exact"/>
        <w:ind w:firstLine="420"/>
      </w:pPr>
    </w:p>
    <w:p w14:paraId="1962E13D" w14:textId="77777777" w:rsidR="00C11533" w:rsidRDefault="00C11533" w:rsidP="00C11533">
      <w:pPr>
        <w:spacing w:line="460" w:lineRule="exact"/>
        <w:ind w:firstLine="420"/>
      </w:pPr>
    </w:p>
    <w:p w14:paraId="0167A0DA" w14:textId="77777777" w:rsidR="00C11533" w:rsidRDefault="00C11533" w:rsidP="00C11533">
      <w:pPr>
        <w:spacing w:line="460" w:lineRule="exact"/>
        <w:ind w:firstLine="420"/>
      </w:pPr>
    </w:p>
    <w:p w14:paraId="7F928DCE" w14:textId="77777777" w:rsidR="00C11533" w:rsidRDefault="00C11533" w:rsidP="00C11533">
      <w:pPr>
        <w:spacing w:line="460" w:lineRule="exact"/>
        <w:ind w:firstLine="420"/>
      </w:pPr>
    </w:p>
    <w:p w14:paraId="34570409" w14:textId="77777777" w:rsidR="00C11533" w:rsidRDefault="00C11533" w:rsidP="00C11533">
      <w:pPr>
        <w:spacing w:line="460" w:lineRule="exact"/>
        <w:ind w:firstLine="420"/>
      </w:pPr>
    </w:p>
    <w:p w14:paraId="09429761" w14:textId="77777777" w:rsidR="00C11533" w:rsidRDefault="00C11533" w:rsidP="00C11533">
      <w:pPr>
        <w:spacing w:line="460" w:lineRule="exact"/>
        <w:ind w:firstLine="420"/>
      </w:pPr>
    </w:p>
    <w:p w14:paraId="5AB60A00" w14:textId="77777777" w:rsidR="00C11533" w:rsidRDefault="00C11533" w:rsidP="00C11533">
      <w:pPr>
        <w:spacing w:line="460" w:lineRule="exact"/>
        <w:ind w:firstLine="420"/>
      </w:pPr>
    </w:p>
    <w:p w14:paraId="14AA90D2" w14:textId="77777777" w:rsidR="00C11533" w:rsidRDefault="00C11533" w:rsidP="00C11533">
      <w:pPr>
        <w:ind w:firstLine="420"/>
      </w:pPr>
    </w:p>
    <w:p w14:paraId="6E829490" w14:textId="77777777" w:rsidR="00C11533" w:rsidRDefault="00C11533" w:rsidP="00C11533">
      <w:pPr>
        <w:ind w:firstLine="420"/>
        <w:jc w:val="center"/>
        <w:outlineLvl w:val="1"/>
        <w:rPr>
          <w:rFonts w:ascii="宋体" w:hAnsi="宋体"/>
        </w:rPr>
      </w:pPr>
      <w:bookmarkStart w:id="13" w:name="_Toc26954262"/>
      <w:bookmarkStart w:id="14" w:name="_Toc26955517"/>
      <w:r>
        <w:rPr>
          <w:rFonts w:ascii="宋体" w:hAnsi="宋体" w:hint="eastAsia"/>
        </w:rPr>
        <w:t>图</w:t>
      </w:r>
      <w:r>
        <w:rPr>
          <w:rFonts w:ascii="宋体" w:hAnsi="宋体" w:hint="eastAsia"/>
        </w:rPr>
        <w:t xml:space="preserve">2-1 </w:t>
      </w:r>
      <w:r>
        <w:rPr>
          <w:rFonts w:hint="eastAsia"/>
          <w:szCs w:val="21"/>
        </w:rPr>
        <w:t>牙科诊所预约管理</w:t>
      </w:r>
      <w:r>
        <w:rPr>
          <w:rFonts w:ascii="宋体" w:hAnsi="宋体" w:hint="eastAsia"/>
        </w:rPr>
        <w:t>系统用例图</w:t>
      </w:r>
      <w:bookmarkEnd w:id="13"/>
      <w:bookmarkEnd w:id="14"/>
    </w:p>
    <w:p w14:paraId="228A5512" w14:textId="3F643958" w:rsidR="00C11533" w:rsidRDefault="00C11533" w:rsidP="00C11533">
      <w:pPr>
        <w:spacing w:line="360" w:lineRule="auto"/>
      </w:pPr>
      <w:r w:rsidRPr="00F351B6">
        <w:rPr>
          <w:noProof/>
        </w:rPr>
        <w:lastRenderedPageBreak/>
        <w:drawing>
          <wp:inline distT="0" distB="0" distL="0" distR="0" wp14:anchorId="27CA1E3B" wp14:editId="2D981B83">
            <wp:extent cx="5274310" cy="508508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85080"/>
                    </a:xfrm>
                    <a:prstGeom prst="rect">
                      <a:avLst/>
                    </a:prstGeom>
                    <a:noFill/>
                    <a:ln>
                      <a:noFill/>
                    </a:ln>
                  </pic:spPr>
                </pic:pic>
              </a:graphicData>
            </a:graphic>
          </wp:inline>
        </w:drawing>
      </w:r>
    </w:p>
    <w:p w14:paraId="2FEE57A6" w14:textId="77777777" w:rsidR="00C11533" w:rsidRDefault="00C11533" w:rsidP="00C11533">
      <w:pPr>
        <w:ind w:firstLine="420"/>
        <w:jc w:val="center"/>
        <w:outlineLvl w:val="1"/>
      </w:pPr>
      <w:bookmarkStart w:id="15" w:name="_Toc26954263"/>
      <w:bookmarkStart w:id="16" w:name="_Toc26955518"/>
      <w:r>
        <w:rPr>
          <w:rFonts w:hint="eastAsia"/>
        </w:rPr>
        <w:t xml:space="preserve">图2-2 </w:t>
      </w:r>
      <w:r>
        <w:rPr>
          <w:rFonts w:hint="eastAsia"/>
          <w:szCs w:val="21"/>
        </w:rPr>
        <w:t>牙科诊所预约管理</w:t>
      </w:r>
      <w:r>
        <w:rPr>
          <w:rFonts w:ascii="宋体" w:hAnsi="宋体" w:hint="eastAsia"/>
        </w:rPr>
        <w:t>系统类图</w:t>
      </w:r>
      <w:bookmarkEnd w:id="15"/>
      <w:bookmarkEnd w:id="16"/>
    </w:p>
    <w:p w14:paraId="65A5596A" w14:textId="77777777" w:rsidR="00C11533" w:rsidRDefault="00C11533" w:rsidP="00C11533">
      <w:pPr>
        <w:spacing w:line="360" w:lineRule="auto"/>
        <w:jc w:val="center"/>
      </w:pPr>
    </w:p>
    <w:p w14:paraId="136416BF" w14:textId="77777777" w:rsidR="00C11533" w:rsidRDefault="00C11533" w:rsidP="00C11533">
      <w:pPr>
        <w:spacing w:line="360" w:lineRule="auto"/>
        <w:rPr>
          <w:rFonts w:ascii="宋体" w:hAnsi="宋体"/>
        </w:rPr>
      </w:pPr>
      <w:r>
        <w:rPr>
          <w:rFonts w:hint="eastAsia"/>
          <w:szCs w:val="21"/>
        </w:rPr>
        <w:t>牙科诊所预约管理</w:t>
      </w:r>
      <w:r>
        <w:rPr>
          <w:rFonts w:ascii="宋体" w:hAnsi="宋体" w:hint="eastAsia"/>
        </w:rPr>
        <w:t>系统用例简要说明见表</w:t>
      </w:r>
      <w:r>
        <w:rPr>
          <w:rFonts w:ascii="宋体" w:hAnsi="宋体" w:hint="eastAsia"/>
        </w:rPr>
        <w:t>2-1</w:t>
      </w:r>
      <w:r>
        <w:rPr>
          <w:rFonts w:ascii="宋体" w:hAnsi="宋体" w:hint="eastAsia"/>
        </w:rPr>
        <w:t>。</w:t>
      </w:r>
    </w:p>
    <w:p w14:paraId="01C94BB2" w14:textId="77777777" w:rsidR="00C11533" w:rsidRDefault="00C11533" w:rsidP="00C11533">
      <w:pPr>
        <w:spacing w:line="360" w:lineRule="auto"/>
        <w:ind w:left="420"/>
        <w:jc w:val="center"/>
        <w:outlineLvl w:val="1"/>
      </w:pPr>
      <w:bookmarkStart w:id="17" w:name="_Toc26954264"/>
      <w:bookmarkStart w:id="18" w:name="_Toc26955519"/>
      <w:r>
        <w:rPr>
          <w:rFonts w:hint="eastAsia"/>
        </w:rPr>
        <w:t xml:space="preserve">表2-1 </w:t>
      </w:r>
      <w:r>
        <w:rPr>
          <w:rFonts w:hint="eastAsia"/>
          <w:szCs w:val="21"/>
        </w:rPr>
        <w:t>牙科诊所预约管理</w:t>
      </w:r>
      <w:r>
        <w:rPr>
          <w:rFonts w:ascii="宋体" w:hAnsi="宋体" w:hint="eastAsia"/>
        </w:rPr>
        <w:t>系统</w:t>
      </w:r>
      <w:r>
        <w:rPr>
          <w:rFonts w:hint="eastAsia"/>
        </w:rPr>
        <w:t>用例列表</w:t>
      </w:r>
      <w:bookmarkEnd w:id="17"/>
      <w:bookmarkEnd w:id="18"/>
    </w:p>
    <w:tbl>
      <w:tblPr>
        <w:tblW w:w="9409" w:type="dxa"/>
        <w:jc w:val="center"/>
        <w:tblLayout w:type="fixed"/>
        <w:tblCellMar>
          <w:top w:w="55" w:type="dxa"/>
          <w:left w:w="55" w:type="dxa"/>
          <w:bottom w:w="55" w:type="dxa"/>
          <w:right w:w="55" w:type="dxa"/>
        </w:tblCellMar>
        <w:tblLook w:val="04A0" w:firstRow="1" w:lastRow="0" w:firstColumn="1" w:lastColumn="0" w:noHBand="0" w:noVBand="1"/>
      </w:tblPr>
      <w:tblGrid>
        <w:gridCol w:w="975"/>
        <w:gridCol w:w="1870"/>
        <w:gridCol w:w="5134"/>
        <w:gridCol w:w="1430"/>
      </w:tblGrid>
      <w:tr w:rsidR="00C11533" w14:paraId="2A35117E" w14:textId="77777777" w:rsidTr="00D56486">
        <w:trPr>
          <w:cantSplit/>
          <w:tblHeade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269A8E2" w14:textId="77777777" w:rsidR="00C11533" w:rsidRDefault="00C11533" w:rsidP="00D56486">
            <w:pPr>
              <w:keepLines/>
              <w:widowControl/>
              <w:jc w:val="center"/>
              <w:rPr>
                <w:rFonts w:ascii="Arial Narrow" w:hAnsi="Arial Narrow"/>
                <w:b/>
                <w:snapToGrid w:val="0"/>
                <w:color w:val="000000"/>
                <w:kern w:val="20"/>
                <w:sz w:val="20"/>
                <w:lang w:val="en-GB"/>
              </w:rPr>
            </w:pPr>
            <w:r>
              <w:rPr>
                <w:rFonts w:ascii="Arial Narrow" w:hAnsi="Arial Narrow" w:hint="eastAsia"/>
                <w:b/>
                <w:snapToGrid w:val="0"/>
                <w:color w:val="000000"/>
                <w:kern w:val="20"/>
                <w:sz w:val="20"/>
                <w:lang w:val="en-GB"/>
              </w:rPr>
              <w:t>用例编号</w:t>
            </w:r>
          </w:p>
        </w:tc>
        <w:tc>
          <w:tcPr>
            <w:tcW w:w="187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A80A8F1" w14:textId="77777777" w:rsidR="00C11533" w:rsidRDefault="00C11533" w:rsidP="00D56486">
            <w:pPr>
              <w:keepLines/>
              <w:widowControl/>
              <w:jc w:val="center"/>
              <w:rPr>
                <w:rFonts w:ascii="Arial Narrow" w:hAnsi="Arial Narrow"/>
                <w:b/>
                <w:snapToGrid w:val="0"/>
                <w:color w:val="000000"/>
                <w:kern w:val="20"/>
                <w:sz w:val="20"/>
                <w:lang w:val="en-GB"/>
              </w:rPr>
            </w:pPr>
            <w:r>
              <w:rPr>
                <w:rFonts w:ascii="Arial Narrow" w:hAnsi="Arial Narrow" w:hint="eastAsia"/>
                <w:b/>
                <w:snapToGrid w:val="0"/>
                <w:color w:val="000000"/>
                <w:kern w:val="20"/>
                <w:sz w:val="20"/>
                <w:lang w:val="en-GB"/>
              </w:rPr>
              <w:t>用例名称</w:t>
            </w:r>
          </w:p>
        </w:tc>
        <w:tc>
          <w:tcPr>
            <w:tcW w:w="5134"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4DDF0EE" w14:textId="77777777" w:rsidR="00C11533" w:rsidRDefault="00C11533" w:rsidP="00D56486">
            <w:pPr>
              <w:keepLines/>
              <w:widowControl/>
              <w:jc w:val="center"/>
              <w:rPr>
                <w:rFonts w:ascii="Arial Narrow" w:hAnsi="Arial Narrow"/>
                <w:b/>
                <w:snapToGrid w:val="0"/>
                <w:color w:val="000000"/>
                <w:kern w:val="20"/>
                <w:sz w:val="20"/>
                <w:lang w:val="en-GB"/>
              </w:rPr>
            </w:pPr>
            <w:r>
              <w:rPr>
                <w:rFonts w:ascii="Arial Narrow" w:hAnsi="Arial Narrow" w:hint="eastAsia"/>
                <w:b/>
                <w:snapToGrid w:val="0"/>
                <w:color w:val="000000"/>
                <w:kern w:val="20"/>
                <w:sz w:val="20"/>
                <w:lang w:val="en-GB"/>
              </w:rPr>
              <w:t>用例</w:t>
            </w:r>
            <w:r>
              <w:rPr>
                <w:rFonts w:ascii="Arial Narrow" w:hAnsi="Arial Narrow"/>
                <w:b/>
                <w:snapToGrid w:val="0"/>
                <w:color w:val="000000"/>
                <w:kern w:val="20"/>
                <w:sz w:val="20"/>
                <w:lang w:val="en-GB"/>
              </w:rPr>
              <w:t>描述</w:t>
            </w:r>
          </w:p>
        </w:tc>
        <w:tc>
          <w:tcPr>
            <w:tcW w:w="1430" w:type="dxa"/>
            <w:tcBorders>
              <w:top w:val="single" w:sz="2" w:space="0" w:color="000000"/>
              <w:left w:val="single" w:sz="2" w:space="0" w:color="000000"/>
              <w:bottom w:val="single" w:sz="2" w:space="0" w:color="000000"/>
              <w:right w:val="single" w:sz="2" w:space="0" w:color="000000"/>
            </w:tcBorders>
            <w:shd w:val="clear" w:color="auto" w:fill="CCCCCC"/>
          </w:tcPr>
          <w:p w14:paraId="1170A9F7" w14:textId="77777777" w:rsidR="00C11533" w:rsidRDefault="00C11533" w:rsidP="00D56486">
            <w:pPr>
              <w:keepLines/>
              <w:widowControl/>
              <w:jc w:val="center"/>
              <w:rPr>
                <w:rFonts w:ascii="Arial Narrow" w:hAnsi="Arial Narrow"/>
                <w:b/>
                <w:snapToGrid w:val="0"/>
                <w:color w:val="000000"/>
                <w:kern w:val="20"/>
                <w:sz w:val="20"/>
                <w:lang w:val="en-GB"/>
              </w:rPr>
            </w:pPr>
            <w:r>
              <w:rPr>
                <w:rFonts w:ascii="Arial Narrow" w:hAnsi="Arial Narrow" w:hint="eastAsia"/>
                <w:b/>
                <w:snapToGrid w:val="0"/>
                <w:color w:val="000000"/>
                <w:kern w:val="20"/>
                <w:sz w:val="20"/>
                <w:lang w:val="en-GB"/>
              </w:rPr>
              <w:t>执行者</w:t>
            </w:r>
          </w:p>
        </w:tc>
      </w:tr>
      <w:tr w:rsidR="00C11533" w14:paraId="21249E74" w14:textId="77777777" w:rsidTr="00D56486">
        <w:trPr>
          <w:cantSplit/>
          <w:jc w:val="center"/>
        </w:trPr>
        <w:tc>
          <w:tcPr>
            <w:tcW w:w="975" w:type="dxa"/>
            <w:tcBorders>
              <w:top w:val="single" w:sz="2" w:space="0" w:color="000000"/>
              <w:left w:val="single" w:sz="2" w:space="0" w:color="000000"/>
              <w:bottom w:val="single" w:sz="2" w:space="0" w:color="000000"/>
              <w:right w:val="single" w:sz="2" w:space="0" w:color="000000"/>
            </w:tcBorders>
            <w:vAlign w:val="center"/>
          </w:tcPr>
          <w:p w14:paraId="50ECE16B" w14:textId="77777777" w:rsidR="00C11533" w:rsidRDefault="00C11533" w:rsidP="00D56486">
            <w:pPr>
              <w:jc w:val="center"/>
            </w:pPr>
            <w:r>
              <w:rPr>
                <w:rFonts w:hint="eastAsia"/>
              </w:rPr>
              <w:t>UC001</w:t>
            </w:r>
          </w:p>
        </w:tc>
        <w:tc>
          <w:tcPr>
            <w:tcW w:w="1870" w:type="dxa"/>
            <w:tcBorders>
              <w:top w:val="single" w:sz="2" w:space="0" w:color="000000"/>
              <w:left w:val="single" w:sz="2" w:space="0" w:color="000000"/>
              <w:bottom w:val="single" w:sz="2" w:space="0" w:color="000000"/>
              <w:right w:val="single" w:sz="2" w:space="0" w:color="000000"/>
            </w:tcBorders>
            <w:vAlign w:val="center"/>
          </w:tcPr>
          <w:p w14:paraId="2A90AD20" w14:textId="77777777" w:rsidR="00C11533" w:rsidRDefault="00C11533" w:rsidP="00D56486">
            <w:pPr>
              <w:jc w:val="left"/>
            </w:pPr>
            <w:r>
              <w:rPr>
                <w:rFonts w:hint="eastAsia"/>
              </w:rPr>
              <w:t>添加预约</w:t>
            </w:r>
          </w:p>
        </w:tc>
        <w:tc>
          <w:tcPr>
            <w:tcW w:w="5134" w:type="dxa"/>
            <w:tcBorders>
              <w:top w:val="single" w:sz="2" w:space="0" w:color="000000"/>
              <w:left w:val="single" w:sz="2" w:space="0" w:color="000000"/>
              <w:bottom w:val="single" w:sz="2" w:space="0" w:color="000000"/>
              <w:right w:val="single" w:sz="2" w:space="0" w:color="000000"/>
            </w:tcBorders>
            <w:vAlign w:val="center"/>
          </w:tcPr>
          <w:p w14:paraId="0B4E63A5" w14:textId="77777777" w:rsidR="00C11533" w:rsidRDefault="00C11533" w:rsidP="00D56486">
            <w:r>
              <w:rPr>
                <w:rFonts w:hint="eastAsia"/>
                <w:szCs w:val="21"/>
              </w:rPr>
              <w:t>接待员、保健员或助手可以为病人添加预约</w:t>
            </w:r>
          </w:p>
        </w:tc>
        <w:tc>
          <w:tcPr>
            <w:tcW w:w="1430" w:type="dxa"/>
            <w:tcBorders>
              <w:top w:val="single" w:sz="2" w:space="0" w:color="000000"/>
              <w:left w:val="single" w:sz="2" w:space="0" w:color="000000"/>
              <w:bottom w:val="single" w:sz="2" w:space="0" w:color="000000"/>
              <w:right w:val="single" w:sz="2" w:space="0" w:color="000000"/>
            </w:tcBorders>
          </w:tcPr>
          <w:p w14:paraId="59515B33" w14:textId="77777777" w:rsidR="00C11533" w:rsidRDefault="00C11533" w:rsidP="00D56486">
            <w:r>
              <w:rPr>
                <w:rFonts w:hint="eastAsia"/>
                <w:szCs w:val="21"/>
              </w:rPr>
              <w:t>接待员、保健员或助手</w:t>
            </w:r>
          </w:p>
        </w:tc>
      </w:tr>
      <w:tr w:rsidR="00C11533" w14:paraId="52FB73B2" w14:textId="77777777" w:rsidTr="00D56486">
        <w:trPr>
          <w:cantSplit/>
          <w:jc w:val="center"/>
        </w:trPr>
        <w:tc>
          <w:tcPr>
            <w:tcW w:w="975" w:type="dxa"/>
            <w:tcBorders>
              <w:top w:val="single" w:sz="2" w:space="0" w:color="000000"/>
              <w:left w:val="single" w:sz="2" w:space="0" w:color="000000"/>
              <w:bottom w:val="single" w:sz="2" w:space="0" w:color="000000"/>
              <w:right w:val="single" w:sz="2" w:space="0" w:color="000000"/>
            </w:tcBorders>
            <w:vAlign w:val="center"/>
          </w:tcPr>
          <w:p w14:paraId="14DF8356" w14:textId="77777777" w:rsidR="00C11533" w:rsidRDefault="00C11533" w:rsidP="00D56486">
            <w:pPr>
              <w:jc w:val="center"/>
            </w:pPr>
            <w:r>
              <w:rPr>
                <w:rFonts w:hint="eastAsia"/>
              </w:rPr>
              <w:t>UC002</w:t>
            </w:r>
          </w:p>
        </w:tc>
        <w:tc>
          <w:tcPr>
            <w:tcW w:w="1870" w:type="dxa"/>
            <w:tcBorders>
              <w:top w:val="single" w:sz="2" w:space="0" w:color="000000"/>
              <w:left w:val="single" w:sz="2" w:space="0" w:color="000000"/>
              <w:bottom w:val="single" w:sz="2" w:space="0" w:color="000000"/>
              <w:right w:val="single" w:sz="2" w:space="0" w:color="000000"/>
            </w:tcBorders>
            <w:vAlign w:val="center"/>
          </w:tcPr>
          <w:p w14:paraId="5DBE40C0" w14:textId="77777777" w:rsidR="00C11533" w:rsidRDefault="00C11533" w:rsidP="00D56486">
            <w:pPr>
              <w:jc w:val="left"/>
            </w:pPr>
            <w:r>
              <w:rPr>
                <w:rFonts w:hint="eastAsia"/>
                <w:szCs w:val="21"/>
              </w:rPr>
              <w:t>查询病人记录</w:t>
            </w:r>
          </w:p>
        </w:tc>
        <w:tc>
          <w:tcPr>
            <w:tcW w:w="5134" w:type="dxa"/>
            <w:tcBorders>
              <w:top w:val="single" w:sz="2" w:space="0" w:color="000000"/>
              <w:left w:val="single" w:sz="2" w:space="0" w:color="000000"/>
              <w:bottom w:val="single" w:sz="2" w:space="0" w:color="000000"/>
              <w:right w:val="single" w:sz="2" w:space="0" w:color="000000"/>
            </w:tcBorders>
            <w:vAlign w:val="center"/>
          </w:tcPr>
          <w:p w14:paraId="66C6DCAA" w14:textId="77777777" w:rsidR="00C11533" w:rsidRDefault="00C11533" w:rsidP="00D56486">
            <w:r>
              <w:rPr>
                <w:rFonts w:hint="eastAsia"/>
                <w:szCs w:val="21"/>
              </w:rPr>
              <w:t>接待员可按病人姓名或按日期查询病人的记录数据</w:t>
            </w:r>
          </w:p>
        </w:tc>
        <w:tc>
          <w:tcPr>
            <w:tcW w:w="1430" w:type="dxa"/>
            <w:tcBorders>
              <w:top w:val="single" w:sz="2" w:space="0" w:color="000000"/>
              <w:left w:val="single" w:sz="2" w:space="0" w:color="000000"/>
              <w:bottom w:val="single" w:sz="2" w:space="0" w:color="000000"/>
              <w:right w:val="single" w:sz="2" w:space="0" w:color="000000"/>
            </w:tcBorders>
          </w:tcPr>
          <w:p w14:paraId="760C5A91" w14:textId="77777777" w:rsidR="00C11533" w:rsidRDefault="00C11533" w:rsidP="00D56486">
            <w:r>
              <w:rPr>
                <w:rFonts w:hint="eastAsia"/>
                <w:szCs w:val="21"/>
              </w:rPr>
              <w:t>接待员</w:t>
            </w:r>
          </w:p>
        </w:tc>
      </w:tr>
      <w:tr w:rsidR="00C11533" w14:paraId="3FA15467" w14:textId="77777777" w:rsidTr="00D56486">
        <w:trPr>
          <w:cantSplit/>
          <w:jc w:val="center"/>
        </w:trPr>
        <w:tc>
          <w:tcPr>
            <w:tcW w:w="975" w:type="dxa"/>
            <w:tcBorders>
              <w:top w:val="single" w:sz="2" w:space="0" w:color="000000"/>
              <w:left w:val="single" w:sz="2" w:space="0" w:color="000000"/>
              <w:bottom w:val="single" w:sz="2" w:space="0" w:color="000000"/>
              <w:right w:val="single" w:sz="2" w:space="0" w:color="000000"/>
            </w:tcBorders>
            <w:vAlign w:val="center"/>
          </w:tcPr>
          <w:p w14:paraId="139259CB" w14:textId="77777777" w:rsidR="00C11533" w:rsidRDefault="00C11533" w:rsidP="00D56486">
            <w:pPr>
              <w:jc w:val="center"/>
            </w:pPr>
            <w:r>
              <w:rPr>
                <w:rFonts w:hint="eastAsia"/>
              </w:rPr>
              <w:t>UC003</w:t>
            </w:r>
          </w:p>
        </w:tc>
        <w:tc>
          <w:tcPr>
            <w:tcW w:w="1870" w:type="dxa"/>
            <w:tcBorders>
              <w:top w:val="single" w:sz="2" w:space="0" w:color="000000"/>
              <w:left w:val="single" w:sz="2" w:space="0" w:color="000000"/>
              <w:bottom w:val="single" w:sz="2" w:space="0" w:color="000000"/>
              <w:right w:val="single" w:sz="2" w:space="0" w:color="000000"/>
            </w:tcBorders>
            <w:vAlign w:val="center"/>
          </w:tcPr>
          <w:p w14:paraId="708B8A53" w14:textId="77777777" w:rsidR="00C11533" w:rsidRDefault="00C11533" w:rsidP="00D56486">
            <w:pPr>
              <w:jc w:val="left"/>
            </w:pPr>
            <w:r>
              <w:rPr>
                <w:rFonts w:hint="eastAsia"/>
                <w:szCs w:val="21"/>
              </w:rPr>
              <w:t>查询病人工作安排</w:t>
            </w:r>
          </w:p>
        </w:tc>
        <w:tc>
          <w:tcPr>
            <w:tcW w:w="5134" w:type="dxa"/>
            <w:tcBorders>
              <w:top w:val="single" w:sz="2" w:space="0" w:color="000000"/>
              <w:left w:val="single" w:sz="2" w:space="0" w:color="000000"/>
              <w:bottom w:val="single" w:sz="2" w:space="0" w:color="000000"/>
              <w:right w:val="single" w:sz="2" w:space="0" w:color="000000"/>
            </w:tcBorders>
            <w:vAlign w:val="center"/>
          </w:tcPr>
          <w:p w14:paraId="34467A3B" w14:textId="77777777" w:rsidR="00C11533" w:rsidRDefault="00C11533" w:rsidP="00D56486">
            <w:r>
              <w:rPr>
                <w:rFonts w:hint="eastAsia"/>
                <w:szCs w:val="21"/>
              </w:rPr>
              <w:t>接待员可查询关于所有病人的每天和每周的工作安排</w:t>
            </w:r>
          </w:p>
        </w:tc>
        <w:tc>
          <w:tcPr>
            <w:tcW w:w="1430" w:type="dxa"/>
            <w:tcBorders>
              <w:top w:val="single" w:sz="2" w:space="0" w:color="000000"/>
              <w:left w:val="single" w:sz="2" w:space="0" w:color="000000"/>
              <w:bottom w:val="single" w:sz="2" w:space="0" w:color="000000"/>
              <w:right w:val="single" w:sz="2" w:space="0" w:color="000000"/>
            </w:tcBorders>
          </w:tcPr>
          <w:p w14:paraId="0ECBE874" w14:textId="77777777" w:rsidR="00C11533" w:rsidRDefault="00C11533" w:rsidP="00D56486">
            <w:r>
              <w:rPr>
                <w:rFonts w:hint="eastAsia"/>
                <w:szCs w:val="21"/>
              </w:rPr>
              <w:t>接待员</w:t>
            </w:r>
          </w:p>
        </w:tc>
      </w:tr>
      <w:tr w:rsidR="00C11533" w14:paraId="3CC182C9" w14:textId="77777777" w:rsidTr="00D56486">
        <w:trPr>
          <w:cantSplit/>
          <w:jc w:val="center"/>
        </w:trPr>
        <w:tc>
          <w:tcPr>
            <w:tcW w:w="975" w:type="dxa"/>
            <w:tcBorders>
              <w:top w:val="single" w:sz="2" w:space="0" w:color="000000"/>
              <w:left w:val="single" w:sz="2" w:space="0" w:color="000000"/>
              <w:bottom w:val="single" w:sz="2" w:space="0" w:color="000000"/>
              <w:right w:val="single" w:sz="2" w:space="0" w:color="000000"/>
            </w:tcBorders>
            <w:vAlign w:val="center"/>
          </w:tcPr>
          <w:p w14:paraId="2B2FB7FB" w14:textId="77777777" w:rsidR="00C11533" w:rsidRDefault="00C11533" w:rsidP="00D56486">
            <w:pPr>
              <w:jc w:val="center"/>
            </w:pPr>
            <w:r>
              <w:rPr>
                <w:rFonts w:hint="eastAsia"/>
              </w:rPr>
              <w:t>UC004</w:t>
            </w:r>
          </w:p>
        </w:tc>
        <w:tc>
          <w:tcPr>
            <w:tcW w:w="1870" w:type="dxa"/>
            <w:tcBorders>
              <w:top w:val="single" w:sz="2" w:space="0" w:color="000000"/>
              <w:left w:val="single" w:sz="2" w:space="0" w:color="000000"/>
              <w:bottom w:val="single" w:sz="2" w:space="0" w:color="000000"/>
              <w:right w:val="single" w:sz="2" w:space="0" w:color="000000"/>
            </w:tcBorders>
            <w:vAlign w:val="center"/>
          </w:tcPr>
          <w:p w14:paraId="60B1D360" w14:textId="77777777" w:rsidR="00C11533" w:rsidRDefault="00C11533" w:rsidP="00D56486">
            <w:pPr>
              <w:jc w:val="left"/>
            </w:pPr>
            <w:r>
              <w:rPr>
                <w:rFonts w:hint="eastAsia"/>
                <w:szCs w:val="21"/>
              </w:rPr>
              <w:t>取消预约</w:t>
            </w:r>
          </w:p>
        </w:tc>
        <w:tc>
          <w:tcPr>
            <w:tcW w:w="5134" w:type="dxa"/>
            <w:tcBorders>
              <w:top w:val="single" w:sz="2" w:space="0" w:color="000000"/>
              <w:left w:val="single" w:sz="2" w:space="0" w:color="000000"/>
              <w:bottom w:val="single" w:sz="2" w:space="0" w:color="000000"/>
              <w:right w:val="single" w:sz="2" w:space="0" w:color="000000"/>
            </w:tcBorders>
            <w:vAlign w:val="center"/>
          </w:tcPr>
          <w:p w14:paraId="2106F6BF" w14:textId="77777777" w:rsidR="00C11533" w:rsidRDefault="00C11533" w:rsidP="00D56486">
            <w:pPr>
              <w:rPr>
                <w:snapToGrid w:val="0"/>
              </w:rPr>
            </w:pPr>
            <w:r>
              <w:rPr>
                <w:rFonts w:hint="eastAsia"/>
                <w:szCs w:val="21"/>
              </w:rPr>
              <w:t>病人可提出取消预约</w:t>
            </w:r>
          </w:p>
        </w:tc>
        <w:tc>
          <w:tcPr>
            <w:tcW w:w="1430" w:type="dxa"/>
            <w:tcBorders>
              <w:top w:val="single" w:sz="2" w:space="0" w:color="000000"/>
              <w:left w:val="single" w:sz="2" w:space="0" w:color="000000"/>
              <w:bottom w:val="single" w:sz="2" w:space="0" w:color="000000"/>
              <w:right w:val="single" w:sz="2" w:space="0" w:color="000000"/>
            </w:tcBorders>
          </w:tcPr>
          <w:p w14:paraId="2334D44E" w14:textId="77777777" w:rsidR="00C11533" w:rsidRDefault="00C11533" w:rsidP="00D56486">
            <w:r>
              <w:rPr>
                <w:rFonts w:hint="eastAsia"/>
                <w:szCs w:val="21"/>
              </w:rPr>
              <w:t>接待员</w:t>
            </w:r>
          </w:p>
        </w:tc>
      </w:tr>
      <w:tr w:rsidR="00C11533" w14:paraId="53D3E6E3" w14:textId="77777777" w:rsidTr="00D56486">
        <w:trPr>
          <w:cantSplit/>
          <w:jc w:val="center"/>
        </w:trPr>
        <w:tc>
          <w:tcPr>
            <w:tcW w:w="975" w:type="dxa"/>
            <w:tcBorders>
              <w:top w:val="single" w:sz="2" w:space="0" w:color="000000"/>
              <w:left w:val="single" w:sz="2" w:space="0" w:color="000000"/>
              <w:bottom w:val="single" w:sz="2" w:space="0" w:color="000000"/>
              <w:right w:val="single" w:sz="2" w:space="0" w:color="000000"/>
            </w:tcBorders>
            <w:vAlign w:val="center"/>
          </w:tcPr>
          <w:p w14:paraId="66C339AD" w14:textId="77777777" w:rsidR="00C11533" w:rsidRDefault="00C11533" w:rsidP="00D56486">
            <w:pPr>
              <w:jc w:val="center"/>
            </w:pPr>
            <w:r>
              <w:rPr>
                <w:rFonts w:hint="eastAsia"/>
              </w:rPr>
              <w:t>UC005</w:t>
            </w:r>
          </w:p>
        </w:tc>
        <w:tc>
          <w:tcPr>
            <w:tcW w:w="1870" w:type="dxa"/>
            <w:tcBorders>
              <w:top w:val="single" w:sz="2" w:space="0" w:color="000000"/>
              <w:left w:val="single" w:sz="2" w:space="0" w:color="000000"/>
              <w:bottom w:val="single" w:sz="2" w:space="0" w:color="000000"/>
              <w:right w:val="single" w:sz="2" w:space="0" w:color="000000"/>
            </w:tcBorders>
            <w:vAlign w:val="center"/>
          </w:tcPr>
          <w:p w14:paraId="6A8887D3" w14:textId="77777777" w:rsidR="00C11533" w:rsidRDefault="00C11533" w:rsidP="00D56486">
            <w:pPr>
              <w:jc w:val="left"/>
            </w:pPr>
            <w:r>
              <w:rPr>
                <w:rFonts w:hint="eastAsia"/>
                <w:szCs w:val="21"/>
              </w:rPr>
              <w:t>标记预约完成</w:t>
            </w:r>
          </w:p>
        </w:tc>
        <w:tc>
          <w:tcPr>
            <w:tcW w:w="5134" w:type="dxa"/>
            <w:tcBorders>
              <w:top w:val="single" w:sz="2" w:space="0" w:color="000000"/>
              <w:left w:val="single" w:sz="2" w:space="0" w:color="000000"/>
              <w:bottom w:val="single" w:sz="2" w:space="0" w:color="000000"/>
              <w:right w:val="single" w:sz="2" w:space="0" w:color="000000"/>
            </w:tcBorders>
            <w:vAlign w:val="center"/>
          </w:tcPr>
          <w:p w14:paraId="12CF8BA9" w14:textId="77777777" w:rsidR="00C11533" w:rsidRDefault="00C11533" w:rsidP="00D56486">
            <w:pPr>
              <w:rPr>
                <w:snapToGrid w:val="0"/>
              </w:rPr>
            </w:pPr>
            <w:r>
              <w:rPr>
                <w:rFonts w:hint="eastAsia"/>
                <w:szCs w:val="21"/>
              </w:rPr>
              <w:t>病人在诊疗后，保健员或助手标记相应的预约已经完成</w:t>
            </w:r>
          </w:p>
        </w:tc>
        <w:tc>
          <w:tcPr>
            <w:tcW w:w="1430" w:type="dxa"/>
            <w:tcBorders>
              <w:top w:val="single" w:sz="2" w:space="0" w:color="000000"/>
              <w:left w:val="single" w:sz="2" w:space="0" w:color="000000"/>
              <w:bottom w:val="single" w:sz="2" w:space="0" w:color="000000"/>
              <w:right w:val="single" w:sz="2" w:space="0" w:color="000000"/>
            </w:tcBorders>
          </w:tcPr>
          <w:p w14:paraId="3F2D9C59" w14:textId="77777777" w:rsidR="00C11533" w:rsidRDefault="00C11533" w:rsidP="00D56486">
            <w:r>
              <w:rPr>
                <w:rFonts w:hint="eastAsia"/>
                <w:szCs w:val="21"/>
              </w:rPr>
              <w:t>保健员或助手</w:t>
            </w:r>
          </w:p>
        </w:tc>
      </w:tr>
    </w:tbl>
    <w:p w14:paraId="034D632B" w14:textId="77777777" w:rsidR="00C11533" w:rsidRDefault="00C11533" w:rsidP="00C11533">
      <w:pPr>
        <w:spacing w:line="360" w:lineRule="auto"/>
      </w:pPr>
    </w:p>
    <w:p w14:paraId="2E35F2A8" w14:textId="47B44EB5" w:rsidR="00726D5C" w:rsidRDefault="00C11533" w:rsidP="00726D5C">
      <w:pPr>
        <w:pStyle w:val="1"/>
        <w:numPr>
          <w:ilvl w:val="0"/>
          <w:numId w:val="0"/>
        </w:numPr>
        <w:spacing w:line="578" w:lineRule="auto"/>
        <w:ind w:left="-431"/>
        <w:rPr>
          <w:szCs w:val="20"/>
          <w:shd w:val="pct10" w:color="auto" w:fill="FFFFFF"/>
        </w:rPr>
      </w:pPr>
      <w:bookmarkStart w:id="19" w:name="_Toc420346208"/>
      <w:bookmarkStart w:id="20" w:name="_Toc421041716"/>
      <w:bookmarkStart w:id="21" w:name="_Toc26954265"/>
      <w:bookmarkStart w:id="22" w:name="_Toc26955520"/>
      <w:r>
        <w:rPr>
          <w:rFonts w:hint="eastAsia"/>
          <w:szCs w:val="20"/>
          <w:shd w:val="pct10" w:color="auto" w:fill="FFFFFF"/>
        </w:rPr>
        <w:lastRenderedPageBreak/>
        <w:t>3</w:t>
      </w:r>
      <w:r>
        <w:rPr>
          <w:rFonts w:hint="eastAsia"/>
          <w:szCs w:val="20"/>
          <w:shd w:val="pct10" w:color="auto" w:fill="FFFFFF"/>
        </w:rPr>
        <w:t>用例文档</w:t>
      </w:r>
      <w:bookmarkEnd w:id="19"/>
      <w:bookmarkEnd w:id="20"/>
      <w:bookmarkEnd w:id="21"/>
      <w:bookmarkEnd w:id="22"/>
    </w:p>
    <w:p w14:paraId="6B3C43E7" w14:textId="77777777" w:rsidR="00726D5C" w:rsidRPr="00726D5C" w:rsidRDefault="00726D5C" w:rsidP="00726D5C">
      <w:pPr>
        <w:rPr>
          <w:rFonts w:hint="eastAsia"/>
        </w:rPr>
      </w:pPr>
    </w:p>
    <w:p w14:paraId="5D37B575" w14:textId="77777777" w:rsidR="00C11533" w:rsidRDefault="00C11533" w:rsidP="00C11533">
      <w:pPr>
        <w:spacing w:line="720" w:lineRule="auto"/>
        <w:outlineLvl w:val="0"/>
        <w:rPr>
          <w:bCs/>
          <w:sz w:val="30"/>
          <w:szCs w:val="30"/>
        </w:rPr>
      </w:pPr>
      <w:bookmarkStart w:id="23" w:name="_Toc26954266"/>
      <w:bookmarkStart w:id="24" w:name="_Toc26955521"/>
      <w:r>
        <w:rPr>
          <w:rFonts w:hint="eastAsia"/>
          <w:bCs/>
          <w:sz w:val="30"/>
          <w:szCs w:val="30"/>
        </w:rPr>
        <w:t>3.1 UC001</w:t>
      </w:r>
      <w:r>
        <w:rPr>
          <w:rFonts w:hint="eastAsia"/>
          <w:sz w:val="30"/>
          <w:szCs w:val="30"/>
        </w:rPr>
        <w:t>添加预约</w:t>
      </w:r>
      <w:bookmarkEnd w:id="23"/>
      <w:bookmarkEnd w:id="24"/>
    </w:p>
    <w:tbl>
      <w:tblPr>
        <w:tblW w:w="92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46"/>
        <w:gridCol w:w="7914"/>
      </w:tblGrid>
      <w:tr w:rsidR="00C11533" w14:paraId="704B9B10" w14:textId="77777777" w:rsidTr="00D56486">
        <w:trPr>
          <w:trHeight w:val="508"/>
          <w:jc w:val="center"/>
        </w:trPr>
        <w:tc>
          <w:tcPr>
            <w:tcW w:w="1346" w:type="dxa"/>
            <w:shd w:val="clear" w:color="auto" w:fill="D9D9D9"/>
          </w:tcPr>
          <w:p w14:paraId="3D392764" w14:textId="77777777" w:rsidR="00C11533" w:rsidRDefault="00C11533" w:rsidP="00D56486">
            <w:pPr>
              <w:pStyle w:val="14"/>
              <w:rPr>
                <w:b/>
                <w:bCs/>
                <w:szCs w:val="21"/>
              </w:rPr>
            </w:pPr>
            <w:proofErr w:type="gramStart"/>
            <w:r>
              <w:rPr>
                <w:rFonts w:hint="eastAsia"/>
                <w:b/>
                <w:bCs/>
                <w:szCs w:val="21"/>
              </w:rPr>
              <w:t>用例号</w:t>
            </w:r>
            <w:proofErr w:type="gramEnd"/>
          </w:p>
        </w:tc>
        <w:tc>
          <w:tcPr>
            <w:tcW w:w="7914" w:type="dxa"/>
            <w:shd w:val="clear" w:color="auto" w:fill="D9D9D9"/>
            <w:vAlign w:val="center"/>
          </w:tcPr>
          <w:p w14:paraId="54A8F1A8" w14:textId="77777777" w:rsidR="00C11533" w:rsidRDefault="00C11533" w:rsidP="00D56486">
            <w:pPr>
              <w:pStyle w:val="14"/>
              <w:rPr>
                <w:rFonts w:cs="Microsoft Sans Serif"/>
                <w:szCs w:val="21"/>
              </w:rPr>
            </w:pPr>
            <w:r>
              <w:rPr>
                <w:rFonts w:cs="Microsoft Sans Serif" w:hint="eastAsia"/>
                <w:szCs w:val="21"/>
              </w:rPr>
              <w:t>UC001</w:t>
            </w:r>
          </w:p>
        </w:tc>
      </w:tr>
      <w:tr w:rsidR="00C11533" w14:paraId="249E2A2A" w14:textId="77777777" w:rsidTr="00D56486">
        <w:trPr>
          <w:trHeight w:val="508"/>
          <w:jc w:val="center"/>
        </w:trPr>
        <w:tc>
          <w:tcPr>
            <w:tcW w:w="1346" w:type="dxa"/>
            <w:shd w:val="clear" w:color="auto" w:fill="D9D9D9"/>
          </w:tcPr>
          <w:p w14:paraId="1F889745" w14:textId="77777777" w:rsidR="00C11533" w:rsidRDefault="00C11533" w:rsidP="00D56486">
            <w:pPr>
              <w:pStyle w:val="14"/>
              <w:jc w:val="left"/>
              <w:rPr>
                <w:b/>
                <w:bCs/>
                <w:szCs w:val="21"/>
              </w:rPr>
            </w:pPr>
            <w:r>
              <w:rPr>
                <w:rFonts w:hint="eastAsia"/>
                <w:b/>
                <w:bCs/>
                <w:szCs w:val="21"/>
              </w:rPr>
              <w:t>用例名称</w:t>
            </w:r>
          </w:p>
        </w:tc>
        <w:tc>
          <w:tcPr>
            <w:tcW w:w="7914" w:type="dxa"/>
            <w:shd w:val="clear" w:color="auto" w:fill="D9D9D9"/>
            <w:vAlign w:val="center"/>
          </w:tcPr>
          <w:p w14:paraId="561FFF9E" w14:textId="77777777" w:rsidR="00C11533" w:rsidRDefault="00C11533" w:rsidP="00D56486">
            <w:pPr>
              <w:pStyle w:val="14"/>
              <w:jc w:val="left"/>
              <w:rPr>
                <w:szCs w:val="21"/>
              </w:rPr>
            </w:pPr>
            <w:r>
              <w:rPr>
                <w:rFonts w:hint="eastAsia"/>
                <w:szCs w:val="21"/>
              </w:rPr>
              <w:t>添加预约</w:t>
            </w:r>
          </w:p>
        </w:tc>
      </w:tr>
      <w:tr w:rsidR="00C11533" w14:paraId="473E6697" w14:textId="77777777" w:rsidTr="00D56486">
        <w:trPr>
          <w:trHeight w:val="936"/>
          <w:jc w:val="center"/>
        </w:trPr>
        <w:tc>
          <w:tcPr>
            <w:tcW w:w="1346" w:type="dxa"/>
          </w:tcPr>
          <w:p w14:paraId="62C457F6" w14:textId="77777777" w:rsidR="00C11533" w:rsidRDefault="00C11533" w:rsidP="00D56486">
            <w:pPr>
              <w:pStyle w:val="14"/>
              <w:jc w:val="left"/>
              <w:rPr>
                <w:b/>
                <w:bCs/>
                <w:szCs w:val="21"/>
              </w:rPr>
            </w:pPr>
            <w:r>
              <w:rPr>
                <w:rFonts w:hint="eastAsia"/>
                <w:b/>
                <w:bCs/>
                <w:szCs w:val="21"/>
              </w:rPr>
              <w:t>用例描述</w:t>
            </w:r>
          </w:p>
        </w:tc>
        <w:tc>
          <w:tcPr>
            <w:tcW w:w="7914" w:type="dxa"/>
            <w:vAlign w:val="center"/>
          </w:tcPr>
          <w:p w14:paraId="216F55E1" w14:textId="77777777" w:rsidR="00C11533" w:rsidRDefault="00C11533" w:rsidP="00D56486">
            <w:pPr>
              <w:pStyle w:val="aff"/>
              <w:jc w:val="left"/>
              <w:rPr>
                <w:szCs w:val="21"/>
              </w:rPr>
            </w:pPr>
            <w:r>
              <w:rPr>
                <w:rFonts w:hint="eastAsia"/>
                <w:szCs w:val="21"/>
              </w:rPr>
              <w:t>接待员、保健员或助手可以为病人添加预约</w:t>
            </w:r>
          </w:p>
        </w:tc>
      </w:tr>
      <w:tr w:rsidR="00C11533" w14:paraId="5432F80C" w14:textId="77777777" w:rsidTr="00D56486">
        <w:trPr>
          <w:trHeight w:val="508"/>
          <w:jc w:val="center"/>
        </w:trPr>
        <w:tc>
          <w:tcPr>
            <w:tcW w:w="1346" w:type="dxa"/>
          </w:tcPr>
          <w:p w14:paraId="3FF27E21" w14:textId="77777777" w:rsidR="00C11533" w:rsidRDefault="00C11533" w:rsidP="00D56486">
            <w:pPr>
              <w:pStyle w:val="14"/>
              <w:jc w:val="left"/>
              <w:rPr>
                <w:b/>
                <w:bCs/>
                <w:szCs w:val="21"/>
              </w:rPr>
            </w:pPr>
            <w:r>
              <w:rPr>
                <w:rFonts w:hint="eastAsia"/>
                <w:b/>
                <w:bCs/>
                <w:szCs w:val="21"/>
              </w:rPr>
              <w:t>参与者</w:t>
            </w:r>
          </w:p>
        </w:tc>
        <w:tc>
          <w:tcPr>
            <w:tcW w:w="7914" w:type="dxa"/>
            <w:vAlign w:val="center"/>
          </w:tcPr>
          <w:p w14:paraId="54DD9892" w14:textId="77777777" w:rsidR="00C11533" w:rsidRDefault="00C11533" w:rsidP="00D56486">
            <w:pPr>
              <w:pStyle w:val="14"/>
              <w:jc w:val="left"/>
              <w:rPr>
                <w:szCs w:val="21"/>
              </w:rPr>
            </w:pPr>
            <w:r>
              <w:rPr>
                <w:rFonts w:hint="eastAsia"/>
                <w:szCs w:val="21"/>
              </w:rPr>
              <w:t>接待员、保健员或助手</w:t>
            </w:r>
          </w:p>
        </w:tc>
      </w:tr>
      <w:tr w:rsidR="00C11533" w14:paraId="67F05FFC" w14:textId="77777777" w:rsidTr="00D56486">
        <w:trPr>
          <w:trHeight w:val="508"/>
          <w:jc w:val="center"/>
        </w:trPr>
        <w:tc>
          <w:tcPr>
            <w:tcW w:w="1346" w:type="dxa"/>
          </w:tcPr>
          <w:p w14:paraId="4262CA7D" w14:textId="77777777" w:rsidR="00C11533" w:rsidRDefault="00C11533" w:rsidP="00D56486">
            <w:pPr>
              <w:pStyle w:val="14"/>
              <w:jc w:val="left"/>
              <w:rPr>
                <w:b/>
                <w:bCs/>
                <w:szCs w:val="21"/>
              </w:rPr>
            </w:pPr>
            <w:r>
              <w:rPr>
                <w:rFonts w:hint="eastAsia"/>
                <w:b/>
                <w:bCs/>
                <w:szCs w:val="21"/>
              </w:rPr>
              <w:t>前置条件</w:t>
            </w:r>
          </w:p>
        </w:tc>
        <w:tc>
          <w:tcPr>
            <w:tcW w:w="7914" w:type="dxa"/>
            <w:vAlign w:val="center"/>
          </w:tcPr>
          <w:p w14:paraId="62FEE6FD" w14:textId="77777777" w:rsidR="00C11533" w:rsidRDefault="00C11533" w:rsidP="00D56486">
            <w:pPr>
              <w:pStyle w:val="14"/>
              <w:jc w:val="left"/>
              <w:rPr>
                <w:szCs w:val="21"/>
              </w:rPr>
            </w:pPr>
            <w:r>
              <w:rPr>
                <w:rFonts w:hint="eastAsia"/>
                <w:szCs w:val="21"/>
              </w:rPr>
              <w:t>病人申请预约</w:t>
            </w:r>
          </w:p>
        </w:tc>
      </w:tr>
      <w:tr w:rsidR="00C11533" w14:paraId="71A05AE0" w14:textId="77777777" w:rsidTr="00D56486">
        <w:trPr>
          <w:trHeight w:val="514"/>
          <w:jc w:val="center"/>
        </w:trPr>
        <w:tc>
          <w:tcPr>
            <w:tcW w:w="1346" w:type="dxa"/>
          </w:tcPr>
          <w:p w14:paraId="0B9F2BDA" w14:textId="77777777" w:rsidR="00C11533" w:rsidRDefault="00C11533" w:rsidP="00D56486">
            <w:pPr>
              <w:pStyle w:val="14"/>
              <w:jc w:val="left"/>
              <w:rPr>
                <w:b/>
                <w:bCs/>
                <w:szCs w:val="21"/>
              </w:rPr>
            </w:pPr>
            <w:r>
              <w:rPr>
                <w:rFonts w:hint="eastAsia"/>
                <w:b/>
                <w:bCs/>
                <w:szCs w:val="21"/>
              </w:rPr>
              <w:t>后置条件</w:t>
            </w:r>
          </w:p>
        </w:tc>
        <w:tc>
          <w:tcPr>
            <w:tcW w:w="7914" w:type="dxa"/>
            <w:vAlign w:val="center"/>
          </w:tcPr>
          <w:p w14:paraId="746213D9" w14:textId="77777777" w:rsidR="00C11533" w:rsidRDefault="00C11533" w:rsidP="00D56486">
            <w:pPr>
              <w:jc w:val="left"/>
              <w:rPr>
                <w:szCs w:val="21"/>
              </w:rPr>
            </w:pPr>
            <w:r>
              <w:rPr>
                <w:rFonts w:hint="eastAsia"/>
                <w:szCs w:val="21"/>
              </w:rPr>
              <w:t>病人预约信息添加到系统</w:t>
            </w:r>
          </w:p>
        </w:tc>
      </w:tr>
      <w:tr w:rsidR="00C11533" w14:paraId="7DE6FCB7" w14:textId="77777777" w:rsidTr="00D56486">
        <w:trPr>
          <w:cantSplit/>
          <w:trHeight w:val="798"/>
          <w:jc w:val="center"/>
        </w:trPr>
        <w:tc>
          <w:tcPr>
            <w:tcW w:w="1346" w:type="dxa"/>
            <w:tcBorders>
              <w:bottom w:val="single" w:sz="4" w:space="0" w:color="808080"/>
            </w:tcBorders>
          </w:tcPr>
          <w:p w14:paraId="2FCB24B5" w14:textId="77777777" w:rsidR="00C11533" w:rsidRDefault="00C11533" w:rsidP="00D56486">
            <w:pPr>
              <w:pStyle w:val="14"/>
              <w:jc w:val="left"/>
              <w:rPr>
                <w:b/>
                <w:bCs/>
                <w:szCs w:val="21"/>
              </w:rPr>
            </w:pPr>
            <w:r>
              <w:rPr>
                <w:rFonts w:hint="eastAsia"/>
                <w:b/>
                <w:bCs/>
                <w:szCs w:val="21"/>
              </w:rPr>
              <w:t>基本路径</w:t>
            </w:r>
          </w:p>
        </w:tc>
        <w:tc>
          <w:tcPr>
            <w:tcW w:w="7914" w:type="dxa"/>
            <w:tcBorders>
              <w:bottom w:val="single" w:sz="4" w:space="0" w:color="808080"/>
            </w:tcBorders>
            <w:vAlign w:val="center"/>
          </w:tcPr>
          <w:p w14:paraId="1F4C0BCC" w14:textId="77777777" w:rsidR="00C11533" w:rsidRDefault="00C11533" w:rsidP="00D56486">
            <w:pPr>
              <w:pStyle w:val="aff"/>
              <w:keepLines/>
              <w:widowControl w:val="0"/>
              <w:numPr>
                <w:ilvl w:val="0"/>
                <w:numId w:val="17"/>
              </w:numPr>
              <w:tabs>
                <w:tab w:val="left" w:pos="252"/>
              </w:tabs>
              <w:suppressAutoHyphens w:val="0"/>
              <w:spacing w:before="0" w:after="120" w:line="240" w:lineRule="atLeast"/>
              <w:contextualSpacing w:val="0"/>
              <w:jc w:val="left"/>
              <w:rPr>
                <w:szCs w:val="21"/>
              </w:rPr>
            </w:pPr>
            <w:r>
              <w:rPr>
                <w:rFonts w:hint="eastAsia"/>
                <w:szCs w:val="21"/>
              </w:rPr>
              <w:t>参与者选择添加预约</w:t>
            </w:r>
          </w:p>
          <w:p w14:paraId="436D54FF" w14:textId="77777777" w:rsidR="00C11533" w:rsidRDefault="00C11533" w:rsidP="00D56486">
            <w:pPr>
              <w:pStyle w:val="aff"/>
              <w:keepLines/>
              <w:widowControl w:val="0"/>
              <w:numPr>
                <w:ilvl w:val="0"/>
                <w:numId w:val="17"/>
              </w:numPr>
              <w:tabs>
                <w:tab w:val="left" w:pos="252"/>
              </w:tabs>
              <w:suppressAutoHyphens w:val="0"/>
              <w:spacing w:before="0" w:after="120" w:line="240" w:lineRule="atLeast"/>
              <w:contextualSpacing w:val="0"/>
              <w:jc w:val="left"/>
              <w:rPr>
                <w:szCs w:val="21"/>
              </w:rPr>
            </w:pPr>
            <w:r>
              <w:rPr>
                <w:rFonts w:hint="eastAsia"/>
                <w:szCs w:val="21"/>
              </w:rPr>
              <w:t>病人提供自己的相关信息</w:t>
            </w:r>
          </w:p>
          <w:p w14:paraId="546283D7" w14:textId="77777777" w:rsidR="00C11533" w:rsidRDefault="00C11533" w:rsidP="00D56486">
            <w:pPr>
              <w:pStyle w:val="aff"/>
              <w:keepLines/>
              <w:widowControl w:val="0"/>
              <w:numPr>
                <w:ilvl w:val="0"/>
                <w:numId w:val="17"/>
              </w:numPr>
              <w:tabs>
                <w:tab w:val="left" w:pos="252"/>
              </w:tabs>
              <w:suppressAutoHyphens w:val="0"/>
              <w:spacing w:before="0" w:after="120" w:line="240" w:lineRule="atLeast"/>
              <w:contextualSpacing w:val="0"/>
              <w:jc w:val="left"/>
              <w:rPr>
                <w:szCs w:val="21"/>
              </w:rPr>
            </w:pPr>
            <w:r>
              <w:rPr>
                <w:rFonts w:hint="eastAsia"/>
                <w:szCs w:val="21"/>
              </w:rPr>
              <w:t>接待员、保健员或助手查阅日历并安排病人诊治</w:t>
            </w:r>
          </w:p>
          <w:p w14:paraId="6268BAB3" w14:textId="77777777" w:rsidR="00C11533" w:rsidRDefault="00C11533" w:rsidP="00D56486">
            <w:pPr>
              <w:pStyle w:val="aff"/>
              <w:keepLines/>
              <w:widowControl w:val="0"/>
              <w:numPr>
                <w:ilvl w:val="0"/>
                <w:numId w:val="17"/>
              </w:numPr>
              <w:tabs>
                <w:tab w:val="left" w:pos="252"/>
              </w:tabs>
              <w:suppressAutoHyphens w:val="0"/>
              <w:spacing w:before="0" w:after="120" w:line="240" w:lineRule="atLeast"/>
              <w:contextualSpacing w:val="0"/>
              <w:jc w:val="left"/>
              <w:rPr>
                <w:szCs w:val="21"/>
              </w:rPr>
            </w:pPr>
            <w:r>
              <w:rPr>
                <w:rFonts w:hint="eastAsia"/>
                <w:szCs w:val="21"/>
              </w:rPr>
              <w:t>病人同意计划的预约时间</w:t>
            </w:r>
          </w:p>
          <w:p w14:paraId="66CF5EEF" w14:textId="77777777" w:rsidR="00C11533" w:rsidRDefault="00C11533" w:rsidP="00D56486">
            <w:pPr>
              <w:pStyle w:val="aff"/>
              <w:keepLines/>
              <w:widowControl w:val="0"/>
              <w:numPr>
                <w:ilvl w:val="0"/>
                <w:numId w:val="17"/>
              </w:numPr>
              <w:tabs>
                <w:tab w:val="left" w:pos="252"/>
              </w:tabs>
              <w:suppressAutoHyphens w:val="0"/>
              <w:spacing w:before="0" w:after="120" w:line="240" w:lineRule="atLeast"/>
              <w:contextualSpacing w:val="0"/>
              <w:jc w:val="left"/>
              <w:rPr>
                <w:szCs w:val="21"/>
              </w:rPr>
            </w:pPr>
            <w:r>
              <w:rPr>
                <w:rFonts w:hint="eastAsia"/>
                <w:szCs w:val="21"/>
              </w:rPr>
              <w:t>在系统中输入约定时间和病人名字</w:t>
            </w:r>
          </w:p>
          <w:p w14:paraId="3C79E4F8" w14:textId="77777777" w:rsidR="00C11533" w:rsidRDefault="00C11533" w:rsidP="00D56486">
            <w:pPr>
              <w:pStyle w:val="aff"/>
              <w:keepLines/>
              <w:widowControl w:val="0"/>
              <w:numPr>
                <w:ilvl w:val="0"/>
                <w:numId w:val="17"/>
              </w:numPr>
              <w:tabs>
                <w:tab w:val="left" w:pos="252"/>
              </w:tabs>
              <w:suppressAutoHyphens w:val="0"/>
              <w:spacing w:before="0" w:after="120" w:line="240" w:lineRule="atLeast"/>
              <w:contextualSpacing w:val="0"/>
              <w:jc w:val="left"/>
              <w:rPr>
                <w:szCs w:val="21"/>
              </w:rPr>
            </w:pPr>
            <w:r>
              <w:rPr>
                <w:rFonts w:hint="eastAsia"/>
                <w:szCs w:val="21"/>
              </w:rPr>
              <w:t>系统核实病人名字并提供病人的记录数据</w:t>
            </w:r>
          </w:p>
          <w:p w14:paraId="2B51D862" w14:textId="77777777" w:rsidR="00C11533" w:rsidRDefault="00C11533" w:rsidP="00D56486">
            <w:pPr>
              <w:pStyle w:val="aff"/>
              <w:keepLines/>
              <w:widowControl w:val="0"/>
              <w:numPr>
                <w:ilvl w:val="0"/>
                <w:numId w:val="17"/>
              </w:numPr>
              <w:tabs>
                <w:tab w:val="left" w:pos="252"/>
              </w:tabs>
              <w:suppressAutoHyphens w:val="0"/>
              <w:spacing w:before="0" w:after="120" w:line="240" w:lineRule="atLeast"/>
              <w:contextualSpacing w:val="0"/>
              <w:jc w:val="left"/>
              <w:rPr>
                <w:szCs w:val="21"/>
              </w:rPr>
            </w:pPr>
            <w:r>
              <w:rPr>
                <w:rFonts w:hint="eastAsia"/>
                <w:szCs w:val="21"/>
              </w:rPr>
              <w:t>预约成功</w:t>
            </w:r>
          </w:p>
        </w:tc>
      </w:tr>
      <w:tr w:rsidR="00C11533" w14:paraId="26D25C99" w14:textId="77777777" w:rsidTr="00D56486">
        <w:trPr>
          <w:trHeight w:val="1584"/>
          <w:jc w:val="center"/>
        </w:trPr>
        <w:tc>
          <w:tcPr>
            <w:tcW w:w="1346" w:type="dxa"/>
          </w:tcPr>
          <w:p w14:paraId="217A05DF" w14:textId="77777777" w:rsidR="00C11533" w:rsidRDefault="00C11533" w:rsidP="00D56486">
            <w:pPr>
              <w:pStyle w:val="14"/>
              <w:jc w:val="left"/>
              <w:rPr>
                <w:b/>
                <w:bCs/>
                <w:szCs w:val="21"/>
              </w:rPr>
            </w:pPr>
            <w:r>
              <w:rPr>
                <w:rFonts w:hint="eastAsia"/>
                <w:b/>
                <w:bCs/>
                <w:szCs w:val="21"/>
              </w:rPr>
              <w:t>扩展点</w:t>
            </w:r>
          </w:p>
        </w:tc>
        <w:tc>
          <w:tcPr>
            <w:tcW w:w="7914" w:type="dxa"/>
            <w:vAlign w:val="center"/>
          </w:tcPr>
          <w:p w14:paraId="61400C8F" w14:textId="77777777" w:rsidR="00C11533" w:rsidRDefault="00C11533" w:rsidP="00D56486">
            <w:pPr>
              <w:pStyle w:val="aff"/>
              <w:jc w:val="left"/>
              <w:rPr>
                <w:szCs w:val="21"/>
              </w:rPr>
            </w:pPr>
            <w:r>
              <w:rPr>
                <w:rFonts w:hint="eastAsia"/>
                <w:szCs w:val="21"/>
              </w:rPr>
              <w:t xml:space="preserve">a </w:t>
            </w:r>
            <w:r>
              <w:rPr>
                <w:rFonts w:hint="eastAsia"/>
                <w:szCs w:val="21"/>
              </w:rPr>
              <w:t>任何时间如系统错误，需要保证数据库数据的完整性，状态重新开始</w:t>
            </w:r>
          </w:p>
          <w:p w14:paraId="712EADE7" w14:textId="77777777" w:rsidR="00C11533" w:rsidRDefault="00C11533" w:rsidP="00D56486">
            <w:pPr>
              <w:pStyle w:val="aff"/>
              <w:jc w:val="left"/>
              <w:rPr>
                <w:szCs w:val="21"/>
              </w:rPr>
            </w:pPr>
            <w:r>
              <w:rPr>
                <w:rFonts w:hint="eastAsia"/>
                <w:szCs w:val="21"/>
              </w:rPr>
              <w:t xml:space="preserve">4a </w:t>
            </w:r>
            <w:r>
              <w:rPr>
                <w:rFonts w:hint="eastAsia"/>
                <w:szCs w:val="21"/>
              </w:rPr>
              <w:t>病人不同意预约时间，返回路径</w:t>
            </w:r>
            <w:r>
              <w:rPr>
                <w:rFonts w:hint="eastAsia"/>
                <w:szCs w:val="21"/>
              </w:rPr>
              <w:t>2</w:t>
            </w:r>
          </w:p>
        </w:tc>
      </w:tr>
      <w:tr w:rsidR="00C11533" w14:paraId="06A64952" w14:textId="77777777" w:rsidTr="00D56486">
        <w:trPr>
          <w:trHeight w:val="508"/>
          <w:jc w:val="center"/>
        </w:trPr>
        <w:tc>
          <w:tcPr>
            <w:tcW w:w="1346" w:type="dxa"/>
          </w:tcPr>
          <w:p w14:paraId="6F371FCA" w14:textId="77777777" w:rsidR="00C11533" w:rsidRDefault="00C11533" w:rsidP="00D56486">
            <w:pPr>
              <w:pStyle w:val="14"/>
              <w:jc w:val="left"/>
              <w:rPr>
                <w:b/>
                <w:bCs/>
                <w:szCs w:val="21"/>
              </w:rPr>
            </w:pPr>
            <w:r>
              <w:rPr>
                <w:rFonts w:hint="eastAsia"/>
                <w:b/>
                <w:bCs/>
                <w:szCs w:val="21"/>
              </w:rPr>
              <w:t>补充说明</w:t>
            </w:r>
          </w:p>
        </w:tc>
        <w:tc>
          <w:tcPr>
            <w:tcW w:w="7914" w:type="dxa"/>
            <w:vAlign w:val="center"/>
          </w:tcPr>
          <w:p w14:paraId="30CB69CA" w14:textId="77777777" w:rsidR="00C11533" w:rsidRDefault="00C11533" w:rsidP="00D56486">
            <w:pPr>
              <w:pStyle w:val="14"/>
              <w:jc w:val="left"/>
              <w:rPr>
                <w:szCs w:val="21"/>
              </w:rPr>
            </w:pPr>
            <w:r>
              <w:rPr>
                <w:rFonts w:hint="eastAsia"/>
                <w:szCs w:val="21"/>
              </w:rPr>
              <w:t>无</w:t>
            </w:r>
          </w:p>
        </w:tc>
      </w:tr>
    </w:tbl>
    <w:p w14:paraId="34578796" w14:textId="77777777" w:rsidR="00C11533" w:rsidRDefault="00C11533" w:rsidP="00C11533">
      <w:pPr>
        <w:spacing w:line="720" w:lineRule="auto"/>
        <w:jc w:val="left"/>
        <w:rPr>
          <w:noProof/>
        </w:rPr>
      </w:pPr>
      <w:r>
        <w:rPr>
          <w:noProof/>
        </w:rPr>
        <w:tab/>
      </w:r>
    </w:p>
    <w:p w14:paraId="1CF95332" w14:textId="77777777" w:rsidR="00C11533" w:rsidRDefault="00C11533" w:rsidP="00C11533">
      <w:pPr>
        <w:spacing w:line="480" w:lineRule="auto"/>
        <w:jc w:val="left"/>
        <w:rPr>
          <w:b/>
          <w:bCs/>
          <w:noProof/>
          <w:sz w:val="24"/>
          <w:szCs w:val="32"/>
        </w:rPr>
      </w:pPr>
    </w:p>
    <w:p w14:paraId="23F96681" w14:textId="77777777" w:rsidR="00C11533" w:rsidRDefault="00C11533" w:rsidP="00C11533">
      <w:pPr>
        <w:spacing w:line="480" w:lineRule="auto"/>
        <w:jc w:val="left"/>
        <w:rPr>
          <w:b/>
          <w:bCs/>
          <w:noProof/>
          <w:sz w:val="24"/>
          <w:szCs w:val="32"/>
        </w:rPr>
      </w:pPr>
      <w:r>
        <w:rPr>
          <w:rFonts w:hint="eastAsia"/>
          <w:b/>
          <w:bCs/>
          <w:noProof/>
          <w:sz w:val="24"/>
          <w:szCs w:val="32"/>
        </w:rPr>
        <w:t>添加预约</w:t>
      </w:r>
      <w:r w:rsidRPr="00773120">
        <w:rPr>
          <w:rFonts w:hint="eastAsia"/>
          <w:b/>
          <w:bCs/>
          <w:noProof/>
          <w:sz w:val="24"/>
          <w:szCs w:val="32"/>
        </w:rPr>
        <w:t>鲁棒分析</w:t>
      </w:r>
    </w:p>
    <w:p w14:paraId="31DE2553" w14:textId="77777777" w:rsidR="00C11533" w:rsidRPr="0052750C" w:rsidRDefault="00C11533" w:rsidP="00C11533">
      <w:pPr>
        <w:spacing w:line="480" w:lineRule="auto"/>
        <w:jc w:val="left"/>
        <w:rPr>
          <w:noProof/>
          <w:sz w:val="24"/>
          <w:szCs w:val="32"/>
        </w:rPr>
      </w:pPr>
      <w:r>
        <w:rPr>
          <w:rFonts w:hint="eastAsia"/>
          <w:noProof/>
          <w:sz w:val="24"/>
          <w:szCs w:val="32"/>
        </w:rPr>
        <w:t>——</w:t>
      </w:r>
      <w:r w:rsidRPr="0052750C">
        <w:rPr>
          <w:rFonts w:hint="eastAsia"/>
          <w:noProof/>
          <w:sz w:val="24"/>
          <w:szCs w:val="32"/>
        </w:rPr>
        <w:t>从事件流开始</w:t>
      </w:r>
    </w:p>
    <w:p w14:paraId="324ABF6A" w14:textId="77777777" w:rsidR="00C11533" w:rsidRPr="0052750C" w:rsidRDefault="00C11533" w:rsidP="00C11533">
      <w:pPr>
        <w:numPr>
          <w:ilvl w:val="2"/>
          <w:numId w:val="22"/>
        </w:numPr>
        <w:spacing w:line="480" w:lineRule="auto"/>
        <w:jc w:val="left"/>
        <w:rPr>
          <w:noProof/>
          <w:sz w:val="24"/>
          <w:szCs w:val="32"/>
        </w:rPr>
      </w:pPr>
      <w:r w:rsidRPr="0052750C">
        <w:rPr>
          <w:rFonts w:hint="eastAsia"/>
          <w:noProof/>
          <w:sz w:val="24"/>
          <w:szCs w:val="32"/>
        </w:rPr>
        <w:lastRenderedPageBreak/>
        <w:t>基本事件流：</w:t>
      </w:r>
    </w:p>
    <w:p w14:paraId="789E0C50" w14:textId="77777777" w:rsidR="00C11533" w:rsidRPr="0052750C" w:rsidRDefault="00C11533" w:rsidP="00C11533">
      <w:pPr>
        <w:numPr>
          <w:ilvl w:val="0"/>
          <w:numId w:val="23"/>
        </w:numPr>
        <w:spacing w:line="480" w:lineRule="auto"/>
        <w:jc w:val="left"/>
        <w:rPr>
          <w:noProof/>
          <w:sz w:val="24"/>
          <w:szCs w:val="32"/>
        </w:rPr>
      </w:pPr>
      <w:r w:rsidRPr="0052750C">
        <w:rPr>
          <w:rFonts w:hint="eastAsia"/>
          <w:noProof/>
          <w:sz w:val="24"/>
          <w:szCs w:val="32"/>
        </w:rPr>
        <w:t>接待员向系统发出“添加预约”请求</w:t>
      </w:r>
    </w:p>
    <w:p w14:paraId="624B4BDA" w14:textId="77777777" w:rsidR="00C11533" w:rsidRDefault="00C11533" w:rsidP="00C11533">
      <w:pPr>
        <w:numPr>
          <w:ilvl w:val="0"/>
          <w:numId w:val="23"/>
        </w:numPr>
        <w:spacing w:line="480" w:lineRule="auto"/>
        <w:jc w:val="left"/>
        <w:rPr>
          <w:noProof/>
          <w:sz w:val="24"/>
          <w:szCs w:val="32"/>
        </w:rPr>
      </w:pPr>
      <w:r w:rsidRPr="0052750C">
        <w:rPr>
          <w:rFonts w:hint="eastAsia"/>
          <w:noProof/>
          <w:sz w:val="24"/>
          <w:szCs w:val="32"/>
        </w:rPr>
        <w:t>系统</w:t>
      </w:r>
      <w:r>
        <w:rPr>
          <w:rFonts w:hint="eastAsia"/>
          <w:noProof/>
          <w:sz w:val="24"/>
          <w:szCs w:val="32"/>
        </w:rPr>
        <w:t>显示“添加预约”界面，让接待员输入病人信息</w:t>
      </w:r>
    </w:p>
    <w:p w14:paraId="7DA9CE85" w14:textId="77777777" w:rsidR="00C11533" w:rsidRDefault="00C11533" w:rsidP="00C11533">
      <w:pPr>
        <w:numPr>
          <w:ilvl w:val="0"/>
          <w:numId w:val="23"/>
        </w:numPr>
        <w:spacing w:line="480" w:lineRule="auto"/>
        <w:jc w:val="left"/>
        <w:rPr>
          <w:noProof/>
          <w:sz w:val="24"/>
          <w:szCs w:val="32"/>
        </w:rPr>
      </w:pPr>
      <w:r>
        <w:rPr>
          <w:rFonts w:hint="eastAsia"/>
          <w:noProof/>
          <w:sz w:val="24"/>
          <w:szCs w:val="32"/>
        </w:rPr>
        <w:t>接待员输入病人信息：包括病人姓名，性别，身份证号等</w:t>
      </w:r>
    </w:p>
    <w:p w14:paraId="7664CCD5" w14:textId="77777777" w:rsidR="00C11533" w:rsidRDefault="00C11533" w:rsidP="00C11533">
      <w:pPr>
        <w:numPr>
          <w:ilvl w:val="0"/>
          <w:numId w:val="23"/>
        </w:numPr>
        <w:spacing w:line="480" w:lineRule="auto"/>
        <w:jc w:val="left"/>
        <w:rPr>
          <w:noProof/>
          <w:sz w:val="24"/>
          <w:szCs w:val="32"/>
        </w:rPr>
      </w:pPr>
      <w:r>
        <w:rPr>
          <w:rFonts w:hint="eastAsia"/>
          <w:noProof/>
          <w:sz w:val="24"/>
          <w:szCs w:val="32"/>
        </w:rPr>
        <w:t>系统确认输入的病人信息</w:t>
      </w:r>
    </w:p>
    <w:p w14:paraId="141305C9" w14:textId="77777777" w:rsidR="00C11533" w:rsidRDefault="00C11533" w:rsidP="00C11533">
      <w:pPr>
        <w:numPr>
          <w:ilvl w:val="0"/>
          <w:numId w:val="23"/>
        </w:numPr>
        <w:spacing w:line="480" w:lineRule="auto"/>
        <w:jc w:val="left"/>
        <w:rPr>
          <w:noProof/>
          <w:sz w:val="24"/>
          <w:szCs w:val="32"/>
        </w:rPr>
      </w:pPr>
      <w:r>
        <w:rPr>
          <w:rFonts w:hint="eastAsia"/>
          <w:noProof/>
          <w:sz w:val="24"/>
          <w:szCs w:val="32"/>
        </w:rPr>
        <w:t>系统显示预约时间表接待员进行预约时间表检查</w:t>
      </w:r>
    </w:p>
    <w:p w14:paraId="38D1B3FB" w14:textId="77777777" w:rsidR="00C11533" w:rsidRDefault="00C11533" w:rsidP="00C11533">
      <w:pPr>
        <w:numPr>
          <w:ilvl w:val="0"/>
          <w:numId w:val="23"/>
        </w:numPr>
        <w:spacing w:line="480" w:lineRule="auto"/>
        <w:jc w:val="left"/>
        <w:rPr>
          <w:noProof/>
          <w:sz w:val="24"/>
          <w:szCs w:val="32"/>
        </w:rPr>
      </w:pPr>
      <w:r>
        <w:rPr>
          <w:rFonts w:hint="eastAsia"/>
          <w:noProof/>
          <w:sz w:val="24"/>
          <w:szCs w:val="32"/>
        </w:rPr>
        <w:t>病人同意预约时间</w:t>
      </w:r>
    </w:p>
    <w:p w14:paraId="5FF2745B" w14:textId="77777777" w:rsidR="00C11533" w:rsidRPr="0052750C" w:rsidRDefault="00C11533" w:rsidP="00C11533">
      <w:pPr>
        <w:numPr>
          <w:ilvl w:val="0"/>
          <w:numId w:val="23"/>
        </w:numPr>
        <w:spacing w:line="480" w:lineRule="auto"/>
        <w:jc w:val="left"/>
        <w:rPr>
          <w:noProof/>
          <w:sz w:val="24"/>
          <w:szCs w:val="32"/>
        </w:rPr>
      </w:pPr>
      <w:r>
        <w:rPr>
          <w:rFonts w:hint="eastAsia"/>
          <w:noProof/>
          <w:sz w:val="24"/>
          <w:szCs w:val="32"/>
        </w:rPr>
        <w:t>系统将病人加入预约列表</w:t>
      </w:r>
    </w:p>
    <w:p w14:paraId="7366AE88" w14:textId="77777777" w:rsidR="00C11533" w:rsidRDefault="00C11533" w:rsidP="00C11533">
      <w:pPr>
        <w:numPr>
          <w:ilvl w:val="2"/>
          <w:numId w:val="22"/>
        </w:numPr>
        <w:spacing w:line="480" w:lineRule="auto"/>
        <w:jc w:val="left"/>
        <w:rPr>
          <w:noProof/>
          <w:sz w:val="24"/>
          <w:szCs w:val="32"/>
        </w:rPr>
      </w:pPr>
      <w:r w:rsidRPr="0052750C">
        <w:rPr>
          <w:rFonts w:hint="eastAsia"/>
          <w:noProof/>
          <w:sz w:val="24"/>
          <w:szCs w:val="32"/>
        </w:rPr>
        <w:t>拓展事件流：</w:t>
      </w:r>
    </w:p>
    <w:p w14:paraId="454291B0" w14:textId="77777777" w:rsidR="00C11533" w:rsidRDefault="00C11533" w:rsidP="00C11533">
      <w:pPr>
        <w:spacing w:line="480" w:lineRule="auto"/>
        <w:ind w:left="720"/>
        <w:jc w:val="left"/>
        <w:rPr>
          <w:noProof/>
          <w:sz w:val="24"/>
          <w:szCs w:val="32"/>
        </w:rPr>
      </w:pPr>
      <w:r>
        <w:rPr>
          <w:rFonts w:hint="eastAsia"/>
          <w:noProof/>
          <w:sz w:val="24"/>
          <w:szCs w:val="32"/>
        </w:rPr>
        <w:t>4a</w:t>
      </w:r>
      <w:r>
        <w:rPr>
          <w:noProof/>
          <w:sz w:val="24"/>
          <w:szCs w:val="32"/>
        </w:rPr>
        <w:t xml:space="preserve">) </w:t>
      </w:r>
      <w:r>
        <w:rPr>
          <w:rFonts w:hint="eastAsia"/>
          <w:noProof/>
          <w:sz w:val="24"/>
          <w:szCs w:val="32"/>
        </w:rPr>
        <w:t>病人信息错误，系统提示信息错误，要求接待员重新输入，转到3）</w:t>
      </w:r>
    </w:p>
    <w:p w14:paraId="25DBF790" w14:textId="77777777" w:rsidR="00C11533" w:rsidRDefault="00C11533" w:rsidP="00C11533">
      <w:pPr>
        <w:spacing w:line="480" w:lineRule="auto"/>
        <w:ind w:left="720"/>
        <w:jc w:val="left"/>
        <w:rPr>
          <w:noProof/>
          <w:sz w:val="24"/>
          <w:szCs w:val="32"/>
        </w:rPr>
      </w:pPr>
      <w:r>
        <w:rPr>
          <w:rFonts w:hint="eastAsia"/>
          <w:noProof/>
          <w:sz w:val="24"/>
          <w:szCs w:val="32"/>
        </w:rPr>
        <w:t>6a</w:t>
      </w:r>
      <w:r>
        <w:rPr>
          <w:noProof/>
          <w:sz w:val="24"/>
          <w:szCs w:val="32"/>
        </w:rPr>
        <w:t xml:space="preserve">) </w:t>
      </w:r>
      <w:r>
        <w:rPr>
          <w:rFonts w:hint="eastAsia"/>
          <w:noProof/>
          <w:sz w:val="24"/>
          <w:szCs w:val="32"/>
        </w:rPr>
        <w:t>病人不同意预约时间，转到5）</w:t>
      </w:r>
    </w:p>
    <w:p w14:paraId="02B51500" w14:textId="77777777" w:rsidR="00C11533" w:rsidRDefault="00C11533" w:rsidP="00C11533">
      <w:pPr>
        <w:spacing w:line="480" w:lineRule="auto"/>
        <w:ind w:left="720"/>
        <w:jc w:val="left"/>
        <w:rPr>
          <w:noProof/>
          <w:sz w:val="24"/>
          <w:szCs w:val="32"/>
        </w:rPr>
      </w:pPr>
      <w:r>
        <w:rPr>
          <w:rFonts w:hint="eastAsia"/>
          <w:noProof/>
          <w:sz w:val="24"/>
          <w:szCs w:val="32"/>
        </w:rPr>
        <w:t>7</w:t>
      </w:r>
      <w:r>
        <w:rPr>
          <w:noProof/>
          <w:sz w:val="24"/>
          <w:szCs w:val="32"/>
        </w:rPr>
        <w:t xml:space="preserve">a) </w:t>
      </w:r>
      <w:r>
        <w:rPr>
          <w:rFonts w:hint="eastAsia"/>
          <w:noProof/>
          <w:sz w:val="24"/>
          <w:szCs w:val="32"/>
        </w:rPr>
        <w:t>系统将当前时间作为预约申请时间</w:t>
      </w:r>
    </w:p>
    <w:p w14:paraId="77F351A0" w14:textId="77777777" w:rsidR="00C11533" w:rsidRDefault="00C11533" w:rsidP="00C11533">
      <w:pPr>
        <w:spacing w:line="480" w:lineRule="auto"/>
        <w:jc w:val="left"/>
        <w:rPr>
          <w:noProof/>
          <w:sz w:val="24"/>
          <w:szCs w:val="32"/>
        </w:rPr>
      </w:pPr>
      <w:r>
        <w:rPr>
          <w:rFonts w:hint="eastAsia"/>
          <w:noProof/>
          <w:sz w:val="24"/>
          <w:szCs w:val="32"/>
        </w:rPr>
        <w:t>——寻找边界对象</w:t>
      </w:r>
    </w:p>
    <w:p w14:paraId="4C8F62E9" w14:textId="77777777" w:rsidR="00C11533" w:rsidRDefault="00C11533" w:rsidP="00C11533">
      <w:pPr>
        <w:numPr>
          <w:ilvl w:val="0"/>
          <w:numId w:val="26"/>
        </w:numPr>
        <w:spacing w:line="480" w:lineRule="auto"/>
        <w:jc w:val="left"/>
        <w:rPr>
          <w:noProof/>
          <w:sz w:val="24"/>
          <w:szCs w:val="32"/>
        </w:rPr>
      </w:pPr>
      <w:r>
        <w:rPr>
          <w:rFonts w:hint="eastAsia"/>
          <w:noProof/>
          <w:sz w:val="24"/>
          <w:szCs w:val="32"/>
        </w:rPr>
        <w:t>接待员向系统发送“添加预约”请求——主窗口，“添加预约”按钮</w:t>
      </w:r>
    </w:p>
    <w:p w14:paraId="33D251E6" w14:textId="77777777" w:rsidR="00C11533" w:rsidRDefault="00C11533" w:rsidP="00C11533">
      <w:pPr>
        <w:numPr>
          <w:ilvl w:val="0"/>
          <w:numId w:val="26"/>
        </w:numPr>
        <w:spacing w:line="480" w:lineRule="auto"/>
        <w:jc w:val="left"/>
        <w:rPr>
          <w:noProof/>
          <w:sz w:val="24"/>
          <w:szCs w:val="32"/>
        </w:rPr>
      </w:pPr>
      <w:r>
        <w:rPr>
          <w:rFonts w:hint="eastAsia"/>
          <w:noProof/>
          <w:sz w:val="24"/>
          <w:szCs w:val="32"/>
        </w:rPr>
        <w:t>系统显示“添加预约”界面——“添加预约”窗口</w:t>
      </w:r>
    </w:p>
    <w:p w14:paraId="269CA273" w14:textId="77777777" w:rsidR="00C11533" w:rsidRDefault="00C11533" w:rsidP="00C11533">
      <w:pPr>
        <w:numPr>
          <w:ilvl w:val="0"/>
          <w:numId w:val="26"/>
        </w:numPr>
        <w:spacing w:line="480" w:lineRule="auto"/>
        <w:jc w:val="left"/>
        <w:rPr>
          <w:noProof/>
          <w:sz w:val="24"/>
          <w:szCs w:val="32"/>
        </w:rPr>
      </w:pPr>
      <w:r>
        <w:rPr>
          <w:rFonts w:hint="eastAsia"/>
          <w:noProof/>
          <w:sz w:val="24"/>
          <w:szCs w:val="32"/>
        </w:rPr>
        <w:t>提示接待员输入病人信息——“预约”按钮，“取消”按钮</w:t>
      </w:r>
    </w:p>
    <w:p w14:paraId="6210CA9A" w14:textId="77777777" w:rsidR="00C11533" w:rsidRPr="00D56C78" w:rsidRDefault="00C11533" w:rsidP="00C11533">
      <w:pPr>
        <w:spacing w:line="480" w:lineRule="auto"/>
        <w:ind w:left="960"/>
        <w:jc w:val="left"/>
        <w:rPr>
          <w:noProof/>
          <w:sz w:val="24"/>
          <w:szCs w:val="32"/>
        </w:rPr>
      </w:pPr>
    </w:p>
    <w:p w14:paraId="393951F5" w14:textId="77777777" w:rsidR="00C11533" w:rsidRDefault="00C11533" w:rsidP="00C11533">
      <w:pPr>
        <w:spacing w:line="720" w:lineRule="auto"/>
        <w:jc w:val="center"/>
        <w:rPr>
          <w:noProof/>
        </w:rPr>
      </w:pPr>
    </w:p>
    <w:p w14:paraId="6709FFF0" w14:textId="0E21BAD6" w:rsidR="00C11533" w:rsidRDefault="00C11533" w:rsidP="00C11533">
      <w:pPr>
        <w:spacing w:line="720" w:lineRule="auto"/>
        <w:jc w:val="center"/>
        <w:rPr>
          <w:noProof/>
        </w:rPr>
      </w:pPr>
      <w:r w:rsidRPr="005F6803">
        <w:rPr>
          <w:noProof/>
        </w:rPr>
        <w:lastRenderedPageBreak/>
        <w:drawing>
          <wp:inline distT="0" distB="0" distL="0" distR="0" wp14:anchorId="0FF6945B" wp14:editId="40A4D239">
            <wp:extent cx="4582795" cy="47567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r="21509" b="18190"/>
                    <a:stretch>
                      <a:fillRect/>
                    </a:stretch>
                  </pic:blipFill>
                  <pic:spPr bwMode="auto">
                    <a:xfrm>
                      <a:off x="0" y="0"/>
                      <a:ext cx="4582795" cy="4756785"/>
                    </a:xfrm>
                    <a:prstGeom prst="rect">
                      <a:avLst/>
                    </a:prstGeom>
                    <a:noFill/>
                    <a:ln>
                      <a:noFill/>
                    </a:ln>
                  </pic:spPr>
                </pic:pic>
              </a:graphicData>
            </a:graphic>
          </wp:inline>
        </w:drawing>
      </w:r>
    </w:p>
    <w:p w14:paraId="05AC9586" w14:textId="77777777" w:rsidR="00C11533" w:rsidRDefault="00C11533" w:rsidP="00C11533">
      <w:pPr>
        <w:ind w:firstLine="420"/>
        <w:jc w:val="center"/>
        <w:outlineLvl w:val="1"/>
      </w:pPr>
    </w:p>
    <w:p w14:paraId="48F0E868" w14:textId="77777777" w:rsidR="00C11533" w:rsidRDefault="00C11533" w:rsidP="00C11533">
      <w:pPr>
        <w:ind w:firstLine="420"/>
        <w:jc w:val="center"/>
        <w:outlineLvl w:val="1"/>
      </w:pPr>
    </w:p>
    <w:p w14:paraId="5D10B67F" w14:textId="77777777" w:rsidR="00C11533" w:rsidRDefault="00C11533" w:rsidP="00C11533">
      <w:pPr>
        <w:ind w:firstLine="420"/>
        <w:jc w:val="center"/>
        <w:outlineLvl w:val="1"/>
      </w:pPr>
      <w:bookmarkStart w:id="25" w:name="_Toc26954267"/>
      <w:bookmarkStart w:id="26" w:name="_Toc26955522"/>
      <w:r>
        <w:rPr>
          <w:rFonts w:hint="eastAsia"/>
        </w:rPr>
        <w:t>图</w:t>
      </w:r>
      <w:r>
        <w:t>3.1</w:t>
      </w:r>
      <w:r>
        <w:rPr>
          <w:rFonts w:hint="eastAsia"/>
        </w:rPr>
        <w:t>-</w:t>
      </w:r>
      <w:r>
        <w:t>1</w:t>
      </w:r>
      <w:r>
        <w:rPr>
          <w:rFonts w:hint="eastAsia"/>
        </w:rPr>
        <w:t xml:space="preserve"> </w:t>
      </w:r>
      <w:r>
        <w:rPr>
          <w:rFonts w:hint="eastAsia"/>
          <w:szCs w:val="21"/>
        </w:rPr>
        <w:t>添加预约鲁</w:t>
      </w:r>
      <w:proofErr w:type="gramStart"/>
      <w:r>
        <w:rPr>
          <w:rFonts w:hint="eastAsia"/>
          <w:szCs w:val="21"/>
        </w:rPr>
        <w:t>棒分析</w:t>
      </w:r>
      <w:proofErr w:type="gramEnd"/>
      <w:r>
        <w:rPr>
          <w:rFonts w:hint="eastAsia"/>
          <w:szCs w:val="21"/>
        </w:rPr>
        <w:t>一</w:t>
      </w:r>
      <w:bookmarkEnd w:id="25"/>
      <w:bookmarkEnd w:id="26"/>
    </w:p>
    <w:p w14:paraId="6536025F" w14:textId="24C9557E" w:rsidR="00C11533" w:rsidRDefault="00C11533" w:rsidP="00C11533">
      <w:pPr>
        <w:spacing w:line="720" w:lineRule="auto"/>
        <w:jc w:val="center"/>
        <w:rPr>
          <w:noProof/>
        </w:rPr>
      </w:pPr>
      <w:r w:rsidRPr="005F6803">
        <w:rPr>
          <w:noProof/>
        </w:rPr>
        <w:lastRenderedPageBreak/>
        <w:drawing>
          <wp:inline distT="0" distB="0" distL="0" distR="0" wp14:anchorId="01A60F26" wp14:editId="598D8237">
            <wp:extent cx="5274310" cy="40360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r="22324" b="16661"/>
                    <a:stretch>
                      <a:fillRect/>
                    </a:stretch>
                  </pic:blipFill>
                  <pic:spPr bwMode="auto">
                    <a:xfrm>
                      <a:off x="0" y="0"/>
                      <a:ext cx="5274310" cy="4036060"/>
                    </a:xfrm>
                    <a:prstGeom prst="rect">
                      <a:avLst/>
                    </a:prstGeom>
                    <a:noFill/>
                    <a:ln>
                      <a:noFill/>
                    </a:ln>
                  </pic:spPr>
                </pic:pic>
              </a:graphicData>
            </a:graphic>
          </wp:inline>
        </w:drawing>
      </w:r>
    </w:p>
    <w:p w14:paraId="6405E75A" w14:textId="77777777" w:rsidR="00C11533" w:rsidRDefault="00C11533" w:rsidP="00C11533">
      <w:pPr>
        <w:spacing w:line="720" w:lineRule="auto"/>
        <w:jc w:val="center"/>
        <w:rPr>
          <w:noProof/>
        </w:rPr>
      </w:pPr>
    </w:p>
    <w:p w14:paraId="518956AA" w14:textId="77777777" w:rsidR="00C11533" w:rsidRDefault="00C11533" w:rsidP="00C11533">
      <w:pPr>
        <w:ind w:firstLine="420"/>
        <w:jc w:val="center"/>
        <w:outlineLvl w:val="1"/>
      </w:pPr>
      <w:bookmarkStart w:id="27" w:name="_Toc26954268"/>
      <w:bookmarkStart w:id="28" w:name="_Toc26955523"/>
      <w:r>
        <w:rPr>
          <w:rFonts w:hint="eastAsia"/>
        </w:rPr>
        <w:t>图</w:t>
      </w:r>
      <w:r>
        <w:t>3.1</w:t>
      </w:r>
      <w:r>
        <w:rPr>
          <w:rFonts w:hint="eastAsia"/>
        </w:rPr>
        <w:t xml:space="preserve">-2 </w:t>
      </w:r>
      <w:r>
        <w:rPr>
          <w:rFonts w:hint="eastAsia"/>
          <w:szCs w:val="21"/>
        </w:rPr>
        <w:t>添加预约鲁</w:t>
      </w:r>
      <w:proofErr w:type="gramStart"/>
      <w:r>
        <w:rPr>
          <w:rFonts w:hint="eastAsia"/>
          <w:szCs w:val="21"/>
        </w:rPr>
        <w:t>棒分析</w:t>
      </w:r>
      <w:proofErr w:type="gramEnd"/>
      <w:r>
        <w:rPr>
          <w:rFonts w:hint="eastAsia"/>
          <w:szCs w:val="21"/>
        </w:rPr>
        <w:t>二</w:t>
      </w:r>
      <w:bookmarkEnd w:id="27"/>
      <w:bookmarkEnd w:id="28"/>
    </w:p>
    <w:p w14:paraId="1CCE91F9" w14:textId="77777777" w:rsidR="00C11533" w:rsidRDefault="00C11533" w:rsidP="00C11533">
      <w:pPr>
        <w:spacing w:line="480" w:lineRule="auto"/>
        <w:jc w:val="left"/>
        <w:rPr>
          <w:noProof/>
        </w:rPr>
      </w:pPr>
      <w:r>
        <w:rPr>
          <w:noProof/>
        </w:rPr>
        <w:softHyphen/>
      </w:r>
      <w:r>
        <w:rPr>
          <w:rFonts w:hint="eastAsia"/>
          <w:noProof/>
        </w:rPr>
        <w:t>——寻找控制对象和实体对象</w:t>
      </w:r>
    </w:p>
    <w:p w14:paraId="3BC2CB9C" w14:textId="77777777" w:rsidR="00C11533" w:rsidRDefault="00C11533" w:rsidP="00C11533">
      <w:pPr>
        <w:spacing w:line="480" w:lineRule="auto"/>
        <w:ind w:firstLineChars="200" w:firstLine="420"/>
        <w:jc w:val="left"/>
        <w:rPr>
          <w:noProof/>
        </w:rPr>
      </w:pPr>
      <w:r>
        <w:rPr>
          <w:rFonts w:hint="eastAsia"/>
          <w:noProof/>
        </w:rPr>
        <w:t>根据基本事件流以及拓展事件流，可以添加相应的控制流以及实体对象。</w:t>
      </w:r>
    </w:p>
    <w:p w14:paraId="3B09E475" w14:textId="77777777" w:rsidR="00C11533" w:rsidRDefault="00C11533" w:rsidP="00C11533">
      <w:pPr>
        <w:spacing w:line="480" w:lineRule="auto"/>
        <w:ind w:firstLineChars="200" w:firstLine="420"/>
        <w:jc w:val="left"/>
        <w:rPr>
          <w:noProof/>
        </w:rPr>
      </w:pPr>
      <w:r>
        <w:rPr>
          <w:rFonts w:hint="eastAsia"/>
          <w:noProof/>
        </w:rPr>
        <w:t>系统显示预约时间表，病人同意预约，预约成功，将病人信息添加到预约列表</w:t>
      </w:r>
    </w:p>
    <w:p w14:paraId="058E2C9B" w14:textId="5942245F" w:rsidR="00C11533" w:rsidRDefault="00C11533" w:rsidP="00C11533">
      <w:pPr>
        <w:spacing w:line="720" w:lineRule="auto"/>
        <w:jc w:val="center"/>
        <w:rPr>
          <w:noProof/>
        </w:rPr>
      </w:pPr>
      <w:r w:rsidRPr="005F6803">
        <w:rPr>
          <w:noProof/>
        </w:rPr>
        <w:lastRenderedPageBreak/>
        <w:drawing>
          <wp:inline distT="0" distB="0" distL="0" distR="0" wp14:anchorId="5A9FDF19" wp14:editId="62F7D8B9">
            <wp:extent cx="5274310" cy="39096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r="22060" b="17178"/>
                    <a:stretch>
                      <a:fillRect/>
                    </a:stretch>
                  </pic:blipFill>
                  <pic:spPr bwMode="auto">
                    <a:xfrm>
                      <a:off x="0" y="0"/>
                      <a:ext cx="5274310" cy="3909695"/>
                    </a:xfrm>
                    <a:prstGeom prst="rect">
                      <a:avLst/>
                    </a:prstGeom>
                    <a:noFill/>
                    <a:ln>
                      <a:noFill/>
                    </a:ln>
                  </pic:spPr>
                </pic:pic>
              </a:graphicData>
            </a:graphic>
          </wp:inline>
        </w:drawing>
      </w:r>
    </w:p>
    <w:p w14:paraId="3A51F074" w14:textId="77777777" w:rsidR="00C11533" w:rsidRDefault="00C11533" w:rsidP="00C11533">
      <w:pPr>
        <w:ind w:firstLine="420"/>
        <w:jc w:val="center"/>
        <w:outlineLvl w:val="1"/>
      </w:pPr>
    </w:p>
    <w:p w14:paraId="74826A2E" w14:textId="77777777" w:rsidR="00C11533" w:rsidRDefault="00C11533" w:rsidP="00C11533">
      <w:pPr>
        <w:ind w:firstLine="420"/>
        <w:jc w:val="center"/>
        <w:outlineLvl w:val="1"/>
      </w:pPr>
    </w:p>
    <w:p w14:paraId="4A3050F5" w14:textId="77777777" w:rsidR="00C11533" w:rsidRDefault="00C11533" w:rsidP="00C11533">
      <w:pPr>
        <w:ind w:firstLine="420"/>
        <w:jc w:val="center"/>
        <w:outlineLvl w:val="1"/>
      </w:pPr>
    </w:p>
    <w:p w14:paraId="3A9EB6B9" w14:textId="77777777" w:rsidR="00C11533" w:rsidRDefault="00C11533" w:rsidP="00C11533">
      <w:pPr>
        <w:ind w:firstLine="420"/>
        <w:jc w:val="center"/>
        <w:outlineLvl w:val="1"/>
      </w:pPr>
      <w:bookmarkStart w:id="29" w:name="_Toc26954269"/>
      <w:bookmarkStart w:id="30" w:name="_Toc26955524"/>
      <w:r>
        <w:rPr>
          <w:rFonts w:hint="eastAsia"/>
        </w:rPr>
        <w:t>图</w:t>
      </w:r>
      <w:r>
        <w:t>3.1</w:t>
      </w:r>
      <w:r>
        <w:rPr>
          <w:rFonts w:hint="eastAsia"/>
        </w:rPr>
        <w:t xml:space="preserve">-3 </w:t>
      </w:r>
      <w:r>
        <w:rPr>
          <w:rFonts w:hint="eastAsia"/>
          <w:szCs w:val="21"/>
        </w:rPr>
        <w:t>添加预约鲁</w:t>
      </w:r>
      <w:proofErr w:type="gramStart"/>
      <w:r>
        <w:rPr>
          <w:rFonts w:hint="eastAsia"/>
          <w:szCs w:val="21"/>
        </w:rPr>
        <w:t>棒分析</w:t>
      </w:r>
      <w:proofErr w:type="gramEnd"/>
      <w:r>
        <w:rPr>
          <w:rFonts w:hint="eastAsia"/>
          <w:szCs w:val="21"/>
        </w:rPr>
        <w:t>三</w:t>
      </w:r>
      <w:bookmarkEnd w:id="29"/>
      <w:bookmarkEnd w:id="30"/>
    </w:p>
    <w:p w14:paraId="75D4AA60" w14:textId="77777777" w:rsidR="00C11533" w:rsidRDefault="00C11533" w:rsidP="00C11533">
      <w:pPr>
        <w:spacing w:line="720" w:lineRule="auto"/>
        <w:jc w:val="center"/>
        <w:rPr>
          <w:noProof/>
        </w:rPr>
      </w:pPr>
    </w:p>
    <w:p w14:paraId="7A99168A" w14:textId="4E943495" w:rsidR="00C11533" w:rsidRDefault="00C11533" w:rsidP="00C11533">
      <w:pPr>
        <w:spacing w:line="720" w:lineRule="auto"/>
        <w:rPr>
          <w:noProof/>
        </w:rPr>
      </w:pPr>
      <w:r w:rsidRPr="005F6803">
        <w:rPr>
          <w:noProof/>
        </w:rPr>
        <w:drawing>
          <wp:inline distT="0" distB="0" distL="0" distR="0" wp14:anchorId="423EA810" wp14:editId="643B3604">
            <wp:extent cx="5274310" cy="2882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l="3368" r="23517" b="20345"/>
                    <a:stretch>
                      <a:fillRect/>
                    </a:stretch>
                  </pic:blipFill>
                  <pic:spPr bwMode="auto">
                    <a:xfrm>
                      <a:off x="0" y="0"/>
                      <a:ext cx="5274310" cy="2882900"/>
                    </a:xfrm>
                    <a:prstGeom prst="rect">
                      <a:avLst/>
                    </a:prstGeom>
                    <a:noFill/>
                    <a:ln>
                      <a:noFill/>
                    </a:ln>
                  </pic:spPr>
                </pic:pic>
              </a:graphicData>
            </a:graphic>
          </wp:inline>
        </w:drawing>
      </w:r>
    </w:p>
    <w:p w14:paraId="5E029B1A" w14:textId="77777777" w:rsidR="00C11533" w:rsidRDefault="00C11533" w:rsidP="00C11533">
      <w:pPr>
        <w:ind w:firstLine="420"/>
        <w:jc w:val="center"/>
        <w:outlineLvl w:val="1"/>
      </w:pPr>
      <w:bookmarkStart w:id="31" w:name="_Toc26954270"/>
      <w:bookmarkStart w:id="32" w:name="_Toc26955525"/>
      <w:r>
        <w:rPr>
          <w:rFonts w:hint="eastAsia"/>
        </w:rPr>
        <w:t>图</w:t>
      </w:r>
      <w:r>
        <w:t>3.1.</w:t>
      </w:r>
      <w:r>
        <w:rPr>
          <w:rFonts w:hint="eastAsia"/>
        </w:rPr>
        <w:t xml:space="preserve">4 </w:t>
      </w:r>
      <w:r>
        <w:rPr>
          <w:rFonts w:hint="eastAsia"/>
          <w:szCs w:val="21"/>
        </w:rPr>
        <w:t>添加预约顺序图</w:t>
      </w:r>
      <w:bookmarkEnd w:id="31"/>
      <w:bookmarkEnd w:id="32"/>
    </w:p>
    <w:p w14:paraId="25050EBC" w14:textId="77777777" w:rsidR="00C11533" w:rsidRDefault="00C11533" w:rsidP="00C11533">
      <w:pPr>
        <w:spacing w:line="720" w:lineRule="auto"/>
        <w:jc w:val="center"/>
        <w:rPr>
          <w:noProof/>
        </w:rPr>
      </w:pPr>
    </w:p>
    <w:p w14:paraId="4E13176A" w14:textId="7F9BF4D3" w:rsidR="00C11533" w:rsidRDefault="00C11533" w:rsidP="00C11533">
      <w:pPr>
        <w:spacing w:line="720" w:lineRule="auto"/>
        <w:jc w:val="center"/>
        <w:rPr>
          <w:noProof/>
        </w:rPr>
      </w:pPr>
      <w:r w:rsidRPr="005F6803">
        <w:rPr>
          <w:noProof/>
        </w:rPr>
        <w:drawing>
          <wp:inline distT="0" distB="0" distL="0" distR="0" wp14:anchorId="78C234EB" wp14:editId="29C82E10">
            <wp:extent cx="5274310" cy="26092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r="21751" b="14871"/>
                    <a:stretch>
                      <a:fillRect/>
                    </a:stretch>
                  </pic:blipFill>
                  <pic:spPr bwMode="auto">
                    <a:xfrm>
                      <a:off x="0" y="0"/>
                      <a:ext cx="5274310" cy="2609215"/>
                    </a:xfrm>
                    <a:prstGeom prst="rect">
                      <a:avLst/>
                    </a:prstGeom>
                    <a:noFill/>
                    <a:ln>
                      <a:noFill/>
                    </a:ln>
                  </pic:spPr>
                </pic:pic>
              </a:graphicData>
            </a:graphic>
          </wp:inline>
        </w:drawing>
      </w:r>
    </w:p>
    <w:p w14:paraId="4D762489" w14:textId="77777777" w:rsidR="00C11533" w:rsidRDefault="00C11533" w:rsidP="00C11533">
      <w:pPr>
        <w:ind w:firstLine="420"/>
        <w:jc w:val="center"/>
        <w:outlineLvl w:val="1"/>
      </w:pPr>
    </w:p>
    <w:p w14:paraId="48646C3E" w14:textId="77777777" w:rsidR="00C11533" w:rsidRDefault="00C11533" w:rsidP="00C11533">
      <w:pPr>
        <w:ind w:firstLine="420"/>
        <w:jc w:val="center"/>
        <w:outlineLvl w:val="1"/>
      </w:pPr>
    </w:p>
    <w:p w14:paraId="4F996382" w14:textId="77777777" w:rsidR="00C11533" w:rsidRDefault="00C11533" w:rsidP="00C11533">
      <w:pPr>
        <w:ind w:firstLine="420"/>
        <w:jc w:val="center"/>
        <w:outlineLvl w:val="1"/>
        <w:rPr>
          <w:szCs w:val="21"/>
        </w:rPr>
      </w:pPr>
      <w:bookmarkStart w:id="33" w:name="_Toc26954271"/>
      <w:bookmarkStart w:id="34" w:name="_Toc26955526"/>
      <w:r>
        <w:rPr>
          <w:rFonts w:hint="eastAsia"/>
        </w:rPr>
        <w:t>图</w:t>
      </w:r>
      <w:r>
        <w:t>3.1</w:t>
      </w:r>
      <w:r>
        <w:rPr>
          <w:rFonts w:hint="eastAsia"/>
        </w:rPr>
        <w:t xml:space="preserve">-5 </w:t>
      </w:r>
      <w:r>
        <w:rPr>
          <w:rFonts w:hint="eastAsia"/>
          <w:szCs w:val="21"/>
        </w:rPr>
        <w:t>添加预约通信图</w:t>
      </w:r>
      <w:bookmarkEnd w:id="33"/>
      <w:bookmarkEnd w:id="34"/>
    </w:p>
    <w:p w14:paraId="4A8B5C06" w14:textId="77777777" w:rsidR="00C11533" w:rsidRDefault="00C11533" w:rsidP="00C11533">
      <w:pPr>
        <w:ind w:firstLine="420"/>
        <w:jc w:val="center"/>
        <w:outlineLvl w:val="1"/>
      </w:pPr>
    </w:p>
    <w:p w14:paraId="5F563E4D" w14:textId="33494E65" w:rsidR="00C11533" w:rsidRDefault="00C11533" w:rsidP="00C11533">
      <w:pPr>
        <w:spacing w:line="720" w:lineRule="auto"/>
        <w:jc w:val="center"/>
        <w:rPr>
          <w:noProof/>
        </w:rPr>
      </w:pPr>
      <w:r w:rsidRPr="002955FA">
        <w:rPr>
          <w:noProof/>
        </w:rPr>
        <w:lastRenderedPageBreak/>
        <w:drawing>
          <wp:inline distT="0" distB="0" distL="0" distR="0" wp14:anchorId="4D7503AC" wp14:editId="6A1E9BBB">
            <wp:extent cx="5274310" cy="54127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r="20706" b="17418"/>
                    <a:stretch>
                      <a:fillRect/>
                    </a:stretch>
                  </pic:blipFill>
                  <pic:spPr bwMode="auto">
                    <a:xfrm>
                      <a:off x="0" y="0"/>
                      <a:ext cx="5274310" cy="5412740"/>
                    </a:xfrm>
                    <a:prstGeom prst="rect">
                      <a:avLst/>
                    </a:prstGeom>
                    <a:noFill/>
                    <a:ln>
                      <a:noFill/>
                    </a:ln>
                  </pic:spPr>
                </pic:pic>
              </a:graphicData>
            </a:graphic>
          </wp:inline>
        </w:drawing>
      </w:r>
    </w:p>
    <w:p w14:paraId="0AA0EDF0" w14:textId="77777777" w:rsidR="00C11533" w:rsidRDefault="00C11533" w:rsidP="00C11533">
      <w:pPr>
        <w:ind w:firstLine="420"/>
        <w:jc w:val="center"/>
        <w:outlineLvl w:val="1"/>
      </w:pPr>
    </w:p>
    <w:p w14:paraId="5AD4BB1F" w14:textId="77777777" w:rsidR="00C11533" w:rsidRDefault="00C11533" w:rsidP="00C11533">
      <w:pPr>
        <w:ind w:firstLine="420"/>
        <w:jc w:val="center"/>
        <w:outlineLvl w:val="1"/>
      </w:pPr>
    </w:p>
    <w:p w14:paraId="2E1B712D" w14:textId="77777777" w:rsidR="00C11533" w:rsidRDefault="00C11533" w:rsidP="00C11533">
      <w:pPr>
        <w:ind w:firstLine="420"/>
        <w:jc w:val="center"/>
        <w:outlineLvl w:val="1"/>
      </w:pPr>
      <w:bookmarkStart w:id="35" w:name="_Toc26954272"/>
      <w:bookmarkStart w:id="36" w:name="_Toc26955527"/>
      <w:r>
        <w:rPr>
          <w:rFonts w:hint="eastAsia"/>
        </w:rPr>
        <w:t>图</w:t>
      </w:r>
      <w:r>
        <w:t>3.1</w:t>
      </w:r>
      <w:r>
        <w:rPr>
          <w:rFonts w:hint="eastAsia"/>
        </w:rPr>
        <w:t xml:space="preserve">-6 </w:t>
      </w:r>
      <w:r>
        <w:rPr>
          <w:rFonts w:hint="eastAsia"/>
          <w:szCs w:val="21"/>
        </w:rPr>
        <w:t>添加预约状态图</w:t>
      </w:r>
      <w:bookmarkEnd w:id="35"/>
      <w:bookmarkEnd w:id="36"/>
    </w:p>
    <w:p w14:paraId="6DD187D0" w14:textId="772C45F4" w:rsidR="00C11533" w:rsidRDefault="00C11533" w:rsidP="00C11533">
      <w:pPr>
        <w:jc w:val="center"/>
        <w:outlineLvl w:val="1"/>
      </w:pPr>
      <w:bookmarkStart w:id="37" w:name="_Toc26954273"/>
      <w:bookmarkStart w:id="38" w:name="_Toc26954344"/>
      <w:bookmarkStart w:id="39" w:name="_Toc26954764"/>
      <w:bookmarkStart w:id="40" w:name="_Toc26955528"/>
      <w:r w:rsidRPr="00F351B6">
        <w:rPr>
          <w:noProof/>
        </w:rPr>
        <w:lastRenderedPageBreak/>
        <w:drawing>
          <wp:inline distT="0" distB="0" distL="0" distR="0" wp14:anchorId="1D1AB155" wp14:editId="10325D26">
            <wp:extent cx="5274310" cy="638683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386830"/>
                    </a:xfrm>
                    <a:prstGeom prst="rect">
                      <a:avLst/>
                    </a:prstGeom>
                    <a:noFill/>
                    <a:ln>
                      <a:noFill/>
                    </a:ln>
                  </pic:spPr>
                </pic:pic>
              </a:graphicData>
            </a:graphic>
          </wp:inline>
        </w:drawing>
      </w:r>
      <w:bookmarkEnd w:id="37"/>
      <w:bookmarkEnd w:id="38"/>
      <w:bookmarkEnd w:id="39"/>
      <w:bookmarkEnd w:id="40"/>
    </w:p>
    <w:p w14:paraId="1A5426CF" w14:textId="77777777" w:rsidR="00C11533" w:rsidRDefault="00C11533" w:rsidP="00C11533">
      <w:pPr>
        <w:ind w:firstLine="420"/>
        <w:jc w:val="center"/>
        <w:outlineLvl w:val="1"/>
      </w:pPr>
    </w:p>
    <w:p w14:paraId="29618A93" w14:textId="77777777" w:rsidR="00C11533" w:rsidRDefault="00C11533" w:rsidP="00C11533">
      <w:pPr>
        <w:ind w:firstLine="420"/>
        <w:jc w:val="center"/>
        <w:outlineLvl w:val="1"/>
      </w:pPr>
    </w:p>
    <w:p w14:paraId="1E0DE5CC" w14:textId="77777777" w:rsidR="00C11533" w:rsidRDefault="00C11533" w:rsidP="00C11533">
      <w:pPr>
        <w:ind w:firstLine="420"/>
        <w:jc w:val="center"/>
        <w:outlineLvl w:val="1"/>
        <w:rPr>
          <w:szCs w:val="21"/>
        </w:rPr>
      </w:pPr>
      <w:bookmarkStart w:id="41" w:name="_Toc26954274"/>
      <w:bookmarkStart w:id="42" w:name="_Toc26955529"/>
      <w:r>
        <w:rPr>
          <w:rFonts w:hint="eastAsia"/>
        </w:rPr>
        <w:t>图</w:t>
      </w:r>
      <w:r>
        <w:t>3.1</w:t>
      </w:r>
      <w:r>
        <w:rPr>
          <w:rFonts w:hint="eastAsia"/>
        </w:rPr>
        <w:t>-7</w:t>
      </w:r>
      <w:r>
        <w:t xml:space="preserve"> </w:t>
      </w:r>
      <w:r>
        <w:rPr>
          <w:rFonts w:hint="eastAsia"/>
          <w:szCs w:val="21"/>
        </w:rPr>
        <w:t>添加预约活动图</w:t>
      </w:r>
      <w:bookmarkEnd w:id="41"/>
      <w:bookmarkEnd w:id="42"/>
    </w:p>
    <w:p w14:paraId="16358606" w14:textId="77777777" w:rsidR="00C11533" w:rsidRDefault="00C11533" w:rsidP="00C11533">
      <w:pPr>
        <w:ind w:firstLine="420"/>
        <w:jc w:val="center"/>
        <w:outlineLvl w:val="1"/>
        <w:rPr>
          <w:szCs w:val="21"/>
        </w:rPr>
      </w:pPr>
    </w:p>
    <w:p w14:paraId="1E634F86" w14:textId="77777777" w:rsidR="00C11533" w:rsidRPr="009042AC" w:rsidRDefault="00C11533" w:rsidP="00C11533">
      <w:pPr>
        <w:jc w:val="center"/>
        <w:outlineLvl w:val="1"/>
        <w:rPr>
          <w:b/>
          <w:bCs/>
        </w:rPr>
      </w:pPr>
    </w:p>
    <w:p w14:paraId="62EE9C1F" w14:textId="77777777" w:rsidR="00C11533" w:rsidRDefault="00C11533" w:rsidP="00C11533">
      <w:pPr>
        <w:spacing w:line="720" w:lineRule="auto"/>
        <w:outlineLvl w:val="0"/>
        <w:rPr>
          <w:bCs/>
          <w:sz w:val="30"/>
          <w:szCs w:val="30"/>
        </w:rPr>
      </w:pPr>
      <w:bookmarkStart w:id="43" w:name="_Toc26954275"/>
      <w:bookmarkStart w:id="44" w:name="_Toc26955530"/>
      <w:r>
        <w:rPr>
          <w:rFonts w:hint="eastAsia"/>
          <w:bCs/>
          <w:sz w:val="30"/>
          <w:szCs w:val="30"/>
        </w:rPr>
        <w:t>3.2 UC002</w:t>
      </w:r>
      <w:bookmarkStart w:id="45" w:name="_Hlk26522066"/>
      <w:r>
        <w:rPr>
          <w:rFonts w:hint="eastAsia"/>
          <w:bCs/>
          <w:sz w:val="30"/>
          <w:szCs w:val="30"/>
        </w:rPr>
        <w:t>查询病人</w:t>
      </w:r>
      <w:bookmarkEnd w:id="45"/>
      <w:r>
        <w:rPr>
          <w:rFonts w:hint="eastAsia"/>
          <w:bCs/>
          <w:sz w:val="30"/>
          <w:szCs w:val="30"/>
        </w:rPr>
        <w:t>记录</w:t>
      </w:r>
      <w:bookmarkEnd w:id="43"/>
      <w:bookmarkEnd w:id="44"/>
    </w:p>
    <w:tbl>
      <w:tblPr>
        <w:tblW w:w="10161"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76"/>
        <w:gridCol w:w="8685"/>
      </w:tblGrid>
      <w:tr w:rsidR="00C11533" w14:paraId="222EBCAD" w14:textId="77777777" w:rsidTr="00D56486">
        <w:trPr>
          <w:trHeight w:val="659"/>
          <w:jc w:val="center"/>
        </w:trPr>
        <w:tc>
          <w:tcPr>
            <w:tcW w:w="1476" w:type="dxa"/>
            <w:shd w:val="clear" w:color="auto" w:fill="D9D9D9"/>
          </w:tcPr>
          <w:p w14:paraId="76E8464C" w14:textId="77777777" w:rsidR="00C11533" w:rsidRDefault="00C11533" w:rsidP="00D56486">
            <w:pPr>
              <w:pStyle w:val="14"/>
              <w:rPr>
                <w:b/>
                <w:bCs/>
                <w:szCs w:val="21"/>
              </w:rPr>
            </w:pPr>
            <w:proofErr w:type="gramStart"/>
            <w:r>
              <w:rPr>
                <w:rFonts w:hint="eastAsia"/>
                <w:b/>
                <w:bCs/>
                <w:szCs w:val="21"/>
              </w:rPr>
              <w:t>用例号</w:t>
            </w:r>
            <w:proofErr w:type="gramEnd"/>
          </w:p>
        </w:tc>
        <w:tc>
          <w:tcPr>
            <w:tcW w:w="8685" w:type="dxa"/>
            <w:shd w:val="clear" w:color="auto" w:fill="D9D9D9"/>
            <w:vAlign w:val="center"/>
          </w:tcPr>
          <w:p w14:paraId="47DDC72C" w14:textId="77777777" w:rsidR="00C11533" w:rsidRDefault="00C11533" w:rsidP="00D56486">
            <w:pPr>
              <w:pStyle w:val="14"/>
              <w:rPr>
                <w:rFonts w:cs="Microsoft Sans Serif"/>
                <w:szCs w:val="21"/>
              </w:rPr>
            </w:pPr>
            <w:r>
              <w:rPr>
                <w:rFonts w:cs="Microsoft Sans Serif" w:hint="eastAsia"/>
                <w:szCs w:val="21"/>
              </w:rPr>
              <w:t>UC002</w:t>
            </w:r>
          </w:p>
        </w:tc>
      </w:tr>
      <w:tr w:rsidR="00C11533" w14:paraId="03EC2365" w14:textId="77777777" w:rsidTr="00D56486">
        <w:trPr>
          <w:trHeight w:val="659"/>
          <w:jc w:val="center"/>
        </w:trPr>
        <w:tc>
          <w:tcPr>
            <w:tcW w:w="1476" w:type="dxa"/>
            <w:shd w:val="clear" w:color="auto" w:fill="D9D9D9"/>
          </w:tcPr>
          <w:p w14:paraId="7608FC94" w14:textId="77777777" w:rsidR="00C11533" w:rsidRDefault="00C11533" w:rsidP="00D56486">
            <w:pPr>
              <w:pStyle w:val="14"/>
              <w:rPr>
                <w:b/>
                <w:bCs/>
                <w:szCs w:val="21"/>
              </w:rPr>
            </w:pPr>
            <w:r>
              <w:rPr>
                <w:rFonts w:hint="eastAsia"/>
                <w:b/>
                <w:bCs/>
                <w:szCs w:val="21"/>
              </w:rPr>
              <w:lastRenderedPageBreak/>
              <w:t>用例名称</w:t>
            </w:r>
          </w:p>
        </w:tc>
        <w:tc>
          <w:tcPr>
            <w:tcW w:w="8685" w:type="dxa"/>
            <w:shd w:val="clear" w:color="auto" w:fill="D9D9D9"/>
            <w:vAlign w:val="center"/>
          </w:tcPr>
          <w:p w14:paraId="51CEC1C2" w14:textId="77777777" w:rsidR="00C11533" w:rsidRDefault="00C11533" w:rsidP="00D56486">
            <w:pPr>
              <w:pStyle w:val="14"/>
              <w:rPr>
                <w:szCs w:val="21"/>
              </w:rPr>
            </w:pPr>
            <w:r>
              <w:rPr>
                <w:rFonts w:hint="eastAsia"/>
                <w:szCs w:val="21"/>
              </w:rPr>
              <w:t>查询病人记录</w:t>
            </w:r>
          </w:p>
        </w:tc>
      </w:tr>
      <w:tr w:rsidR="00C11533" w14:paraId="4690B8BF" w14:textId="77777777" w:rsidTr="00D56486">
        <w:trPr>
          <w:trHeight w:val="1213"/>
          <w:jc w:val="center"/>
        </w:trPr>
        <w:tc>
          <w:tcPr>
            <w:tcW w:w="1476" w:type="dxa"/>
          </w:tcPr>
          <w:p w14:paraId="15168D18" w14:textId="77777777" w:rsidR="00C11533" w:rsidRDefault="00C11533" w:rsidP="00D56486">
            <w:pPr>
              <w:pStyle w:val="14"/>
              <w:rPr>
                <w:b/>
                <w:bCs/>
                <w:szCs w:val="21"/>
              </w:rPr>
            </w:pPr>
            <w:r>
              <w:rPr>
                <w:rFonts w:hint="eastAsia"/>
                <w:b/>
                <w:bCs/>
                <w:szCs w:val="21"/>
              </w:rPr>
              <w:t>用例描述</w:t>
            </w:r>
          </w:p>
        </w:tc>
        <w:tc>
          <w:tcPr>
            <w:tcW w:w="8685" w:type="dxa"/>
            <w:vAlign w:val="center"/>
          </w:tcPr>
          <w:p w14:paraId="1D2F9C6D" w14:textId="77777777" w:rsidR="00C11533" w:rsidRDefault="00C11533" w:rsidP="00D56486">
            <w:pPr>
              <w:pStyle w:val="aff"/>
              <w:rPr>
                <w:szCs w:val="21"/>
              </w:rPr>
            </w:pPr>
            <w:r>
              <w:rPr>
                <w:rFonts w:hint="eastAsia"/>
                <w:szCs w:val="21"/>
              </w:rPr>
              <w:t>接待员可按病人姓名或按日期查询病人的记录数据</w:t>
            </w:r>
          </w:p>
        </w:tc>
      </w:tr>
      <w:tr w:rsidR="00C11533" w14:paraId="08BBF6E9" w14:textId="77777777" w:rsidTr="00D56486">
        <w:trPr>
          <w:trHeight w:val="659"/>
          <w:jc w:val="center"/>
        </w:trPr>
        <w:tc>
          <w:tcPr>
            <w:tcW w:w="1476" w:type="dxa"/>
          </w:tcPr>
          <w:p w14:paraId="390C453D" w14:textId="77777777" w:rsidR="00C11533" w:rsidRDefault="00C11533" w:rsidP="00D56486">
            <w:pPr>
              <w:pStyle w:val="14"/>
              <w:rPr>
                <w:b/>
                <w:bCs/>
                <w:szCs w:val="21"/>
              </w:rPr>
            </w:pPr>
            <w:r>
              <w:rPr>
                <w:rFonts w:hint="eastAsia"/>
                <w:b/>
                <w:bCs/>
                <w:szCs w:val="21"/>
              </w:rPr>
              <w:t>参与者</w:t>
            </w:r>
          </w:p>
        </w:tc>
        <w:tc>
          <w:tcPr>
            <w:tcW w:w="8685" w:type="dxa"/>
            <w:vAlign w:val="center"/>
          </w:tcPr>
          <w:p w14:paraId="26C90470" w14:textId="77777777" w:rsidR="00C11533" w:rsidRDefault="00C11533" w:rsidP="00D56486">
            <w:pPr>
              <w:pStyle w:val="14"/>
              <w:rPr>
                <w:szCs w:val="21"/>
              </w:rPr>
            </w:pPr>
            <w:r>
              <w:rPr>
                <w:rFonts w:hint="eastAsia"/>
                <w:szCs w:val="21"/>
              </w:rPr>
              <w:t>接待员</w:t>
            </w:r>
          </w:p>
        </w:tc>
      </w:tr>
      <w:tr w:rsidR="00C11533" w14:paraId="68EBEEAB" w14:textId="77777777" w:rsidTr="00D56486">
        <w:trPr>
          <w:trHeight w:val="535"/>
          <w:jc w:val="center"/>
        </w:trPr>
        <w:tc>
          <w:tcPr>
            <w:tcW w:w="1476" w:type="dxa"/>
          </w:tcPr>
          <w:p w14:paraId="2DFC014B" w14:textId="77777777" w:rsidR="00C11533" w:rsidRDefault="00C11533" w:rsidP="00D56486">
            <w:pPr>
              <w:pStyle w:val="14"/>
              <w:rPr>
                <w:b/>
                <w:bCs/>
                <w:szCs w:val="21"/>
              </w:rPr>
            </w:pPr>
            <w:r>
              <w:rPr>
                <w:rFonts w:hint="eastAsia"/>
                <w:b/>
                <w:bCs/>
                <w:szCs w:val="21"/>
              </w:rPr>
              <w:t>前置条件</w:t>
            </w:r>
          </w:p>
        </w:tc>
        <w:tc>
          <w:tcPr>
            <w:tcW w:w="8685" w:type="dxa"/>
            <w:vAlign w:val="center"/>
          </w:tcPr>
          <w:p w14:paraId="37CA5A03" w14:textId="77777777" w:rsidR="00C11533" w:rsidRDefault="00C11533" w:rsidP="00D56486">
            <w:pPr>
              <w:pStyle w:val="14"/>
              <w:rPr>
                <w:szCs w:val="21"/>
              </w:rPr>
            </w:pPr>
            <w:r>
              <w:rPr>
                <w:rFonts w:hint="eastAsia"/>
                <w:szCs w:val="21"/>
              </w:rPr>
              <w:t>病人曾预约该牙科诊所</w:t>
            </w:r>
          </w:p>
        </w:tc>
      </w:tr>
      <w:tr w:rsidR="00C11533" w14:paraId="3C6D2A40" w14:textId="77777777" w:rsidTr="00D56486">
        <w:trPr>
          <w:trHeight w:val="659"/>
          <w:jc w:val="center"/>
        </w:trPr>
        <w:tc>
          <w:tcPr>
            <w:tcW w:w="1476" w:type="dxa"/>
          </w:tcPr>
          <w:p w14:paraId="3E2FFE32" w14:textId="77777777" w:rsidR="00C11533" w:rsidRDefault="00C11533" w:rsidP="00D56486">
            <w:pPr>
              <w:pStyle w:val="14"/>
              <w:rPr>
                <w:b/>
                <w:bCs/>
                <w:szCs w:val="21"/>
              </w:rPr>
            </w:pPr>
            <w:r>
              <w:rPr>
                <w:rFonts w:hint="eastAsia"/>
                <w:b/>
                <w:bCs/>
                <w:szCs w:val="21"/>
              </w:rPr>
              <w:t>后置条件</w:t>
            </w:r>
          </w:p>
        </w:tc>
        <w:tc>
          <w:tcPr>
            <w:tcW w:w="8685" w:type="dxa"/>
            <w:vAlign w:val="center"/>
          </w:tcPr>
          <w:p w14:paraId="5237A977" w14:textId="77777777" w:rsidR="00C11533" w:rsidRDefault="00C11533" w:rsidP="00D56486">
            <w:pPr>
              <w:rPr>
                <w:szCs w:val="21"/>
              </w:rPr>
            </w:pPr>
            <w:r>
              <w:rPr>
                <w:rFonts w:hint="eastAsia"/>
                <w:szCs w:val="21"/>
              </w:rPr>
              <w:t>无</w:t>
            </w:r>
          </w:p>
        </w:tc>
      </w:tr>
      <w:tr w:rsidR="00C11533" w14:paraId="558E1E0D" w14:textId="77777777" w:rsidTr="00D56486">
        <w:trPr>
          <w:cantSplit/>
          <w:trHeight w:val="1042"/>
          <w:jc w:val="center"/>
        </w:trPr>
        <w:tc>
          <w:tcPr>
            <w:tcW w:w="1476" w:type="dxa"/>
            <w:tcBorders>
              <w:bottom w:val="single" w:sz="4" w:space="0" w:color="808080"/>
            </w:tcBorders>
          </w:tcPr>
          <w:p w14:paraId="42FAA1EE" w14:textId="77777777" w:rsidR="00C11533" w:rsidRDefault="00C11533" w:rsidP="00D56486">
            <w:pPr>
              <w:pStyle w:val="14"/>
              <w:rPr>
                <w:b/>
                <w:bCs/>
                <w:szCs w:val="21"/>
              </w:rPr>
            </w:pPr>
            <w:r>
              <w:rPr>
                <w:rFonts w:hint="eastAsia"/>
                <w:b/>
                <w:bCs/>
                <w:szCs w:val="21"/>
              </w:rPr>
              <w:t>基本路径</w:t>
            </w:r>
          </w:p>
        </w:tc>
        <w:tc>
          <w:tcPr>
            <w:tcW w:w="8685" w:type="dxa"/>
            <w:tcBorders>
              <w:bottom w:val="single" w:sz="4" w:space="0" w:color="808080"/>
            </w:tcBorders>
            <w:vAlign w:val="center"/>
          </w:tcPr>
          <w:p w14:paraId="242308A5" w14:textId="77777777" w:rsidR="00C11533" w:rsidRDefault="00C11533" w:rsidP="00D56486">
            <w:pPr>
              <w:pStyle w:val="14"/>
              <w:numPr>
                <w:ilvl w:val="0"/>
                <w:numId w:val="18"/>
              </w:numPr>
              <w:ind w:left="845"/>
              <w:rPr>
                <w:szCs w:val="21"/>
              </w:rPr>
            </w:pPr>
            <w:r>
              <w:rPr>
                <w:rFonts w:hint="eastAsia"/>
                <w:szCs w:val="21"/>
              </w:rPr>
              <w:t>接待员查询病人记录</w:t>
            </w:r>
          </w:p>
          <w:p w14:paraId="6F0F6BF8" w14:textId="77777777" w:rsidR="00C11533" w:rsidRDefault="00C11533" w:rsidP="00D56486">
            <w:pPr>
              <w:pStyle w:val="14"/>
              <w:numPr>
                <w:ilvl w:val="0"/>
                <w:numId w:val="18"/>
              </w:numPr>
              <w:ind w:left="845"/>
              <w:rPr>
                <w:szCs w:val="21"/>
              </w:rPr>
            </w:pPr>
            <w:r>
              <w:rPr>
                <w:rFonts w:hint="eastAsia"/>
                <w:szCs w:val="21"/>
              </w:rPr>
              <w:t>选择按姓名或按日期查询的病人记录</w:t>
            </w:r>
          </w:p>
          <w:p w14:paraId="3DADF49E" w14:textId="77777777" w:rsidR="00C11533" w:rsidRDefault="00C11533" w:rsidP="00D56486">
            <w:pPr>
              <w:pStyle w:val="14"/>
              <w:numPr>
                <w:ilvl w:val="0"/>
                <w:numId w:val="18"/>
              </w:numPr>
              <w:ind w:left="845"/>
              <w:rPr>
                <w:szCs w:val="21"/>
              </w:rPr>
            </w:pPr>
            <w:r>
              <w:rPr>
                <w:rFonts w:hint="eastAsia"/>
                <w:szCs w:val="21"/>
              </w:rPr>
              <w:t>系统显示病人记录数据和预约信息</w:t>
            </w:r>
          </w:p>
        </w:tc>
      </w:tr>
      <w:tr w:rsidR="00C11533" w14:paraId="4E8B981B" w14:textId="77777777" w:rsidTr="00D56486">
        <w:trPr>
          <w:trHeight w:val="1213"/>
          <w:jc w:val="center"/>
        </w:trPr>
        <w:tc>
          <w:tcPr>
            <w:tcW w:w="1476" w:type="dxa"/>
          </w:tcPr>
          <w:p w14:paraId="4823AB98" w14:textId="77777777" w:rsidR="00C11533" w:rsidRDefault="00C11533" w:rsidP="00D56486">
            <w:pPr>
              <w:pStyle w:val="14"/>
              <w:rPr>
                <w:b/>
                <w:bCs/>
                <w:szCs w:val="21"/>
              </w:rPr>
            </w:pPr>
            <w:r>
              <w:rPr>
                <w:rFonts w:hint="eastAsia"/>
                <w:b/>
                <w:bCs/>
                <w:szCs w:val="21"/>
              </w:rPr>
              <w:t>扩展点</w:t>
            </w:r>
          </w:p>
        </w:tc>
        <w:tc>
          <w:tcPr>
            <w:tcW w:w="8685" w:type="dxa"/>
            <w:vAlign w:val="center"/>
          </w:tcPr>
          <w:p w14:paraId="1B7ABC04" w14:textId="77777777" w:rsidR="00C11533" w:rsidRDefault="00C11533" w:rsidP="00D56486">
            <w:pPr>
              <w:pStyle w:val="aff"/>
              <w:rPr>
                <w:szCs w:val="21"/>
              </w:rPr>
            </w:pPr>
            <w:r>
              <w:rPr>
                <w:rFonts w:hint="eastAsia"/>
                <w:szCs w:val="21"/>
              </w:rPr>
              <w:t xml:space="preserve">a </w:t>
            </w:r>
            <w:r>
              <w:rPr>
                <w:rFonts w:hint="eastAsia"/>
                <w:szCs w:val="21"/>
              </w:rPr>
              <w:t>任何时间如系统错误，需要保证数据库数据的完整性，状态从新开始</w:t>
            </w:r>
          </w:p>
        </w:tc>
      </w:tr>
      <w:tr w:rsidR="00C11533" w14:paraId="7E43B604" w14:textId="77777777" w:rsidTr="00D56486">
        <w:trPr>
          <w:trHeight w:val="659"/>
          <w:jc w:val="center"/>
        </w:trPr>
        <w:tc>
          <w:tcPr>
            <w:tcW w:w="1476" w:type="dxa"/>
          </w:tcPr>
          <w:p w14:paraId="5C57158E" w14:textId="77777777" w:rsidR="00C11533" w:rsidRDefault="00C11533" w:rsidP="00D56486">
            <w:pPr>
              <w:pStyle w:val="14"/>
              <w:rPr>
                <w:b/>
                <w:bCs/>
                <w:szCs w:val="21"/>
              </w:rPr>
            </w:pPr>
            <w:r>
              <w:rPr>
                <w:rFonts w:hint="eastAsia"/>
                <w:b/>
                <w:bCs/>
                <w:szCs w:val="21"/>
              </w:rPr>
              <w:t>补充说明</w:t>
            </w:r>
          </w:p>
        </w:tc>
        <w:tc>
          <w:tcPr>
            <w:tcW w:w="8685" w:type="dxa"/>
            <w:vAlign w:val="center"/>
          </w:tcPr>
          <w:p w14:paraId="13E2C8F2" w14:textId="77777777" w:rsidR="00C11533" w:rsidRDefault="00C11533" w:rsidP="00D56486">
            <w:pPr>
              <w:pStyle w:val="14"/>
              <w:tabs>
                <w:tab w:val="left" w:pos="2769"/>
              </w:tabs>
              <w:jc w:val="left"/>
              <w:rPr>
                <w:szCs w:val="21"/>
              </w:rPr>
            </w:pPr>
            <w:r>
              <w:rPr>
                <w:rFonts w:hint="eastAsia"/>
                <w:szCs w:val="21"/>
              </w:rPr>
              <w:t>无</w:t>
            </w:r>
          </w:p>
        </w:tc>
      </w:tr>
    </w:tbl>
    <w:p w14:paraId="06AAA9F3" w14:textId="77777777" w:rsidR="00C11533" w:rsidRDefault="00C11533" w:rsidP="00C11533">
      <w:pPr>
        <w:jc w:val="center"/>
      </w:pPr>
    </w:p>
    <w:p w14:paraId="5C46715E" w14:textId="77777777" w:rsidR="00C11533" w:rsidRDefault="00C11533" w:rsidP="00C11533">
      <w:pPr>
        <w:spacing w:line="480" w:lineRule="auto"/>
        <w:jc w:val="left"/>
        <w:rPr>
          <w:b/>
          <w:bCs/>
          <w:noProof/>
          <w:sz w:val="24"/>
          <w:szCs w:val="32"/>
        </w:rPr>
      </w:pPr>
    </w:p>
    <w:p w14:paraId="157815CB" w14:textId="77777777" w:rsidR="00C11533" w:rsidRDefault="00C11533" w:rsidP="00C11533">
      <w:pPr>
        <w:spacing w:line="480" w:lineRule="auto"/>
        <w:jc w:val="left"/>
        <w:rPr>
          <w:b/>
          <w:bCs/>
          <w:noProof/>
          <w:sz w:val="24"/>
          <w:szCs w:val="32"/>
        </w:rPr>
      </w:pPr>
    </w:p>
    <w:p w14:paraId="3AE8BCC7" w14:textId="77777777" w:rsidR="00C11533" w:rsidRDefault="00C11533" w:rsidP="00C11533">
      <w:pPr>
        <w:spacing w:line="480" w:lineRule="auto"/>
        <w:jc w:val="left"/>
        <w:rPr>
          <w:b/>
          <w:bCs/>
          <w:noProof/>
          <w:sz w:val="24"/>
          <w:szCs w:val="32"/>
        </w:rPr>
      </w:pPr>
      <w:r>
        <w:rPr>
          <w:rFonts w:hint="eastAsia"/>
          <w:b/>
          <w:bCs/>
          <w:noProof/>
          <w:sz w:val="24"/>
          <w:szCs w:val="32"/>
        </w:rPr>
        <w:t>查询病人记录鲁棒分析</w:t>
      </w:r>
    </w:p>
    <w:p w14:paraId="0D9EE255" w14:textId="77777777" w:rsidR="00C11533" w:rsidRPr="005D747D" w:rsidRDefault="00C11533" w:rsidP="00C11533">
      <w:pPr>
        <w:spacing w:line="480" w:lineRule="auto"/>
        <w:jc w:val="left"/>
        <w:rPr>
          <w:noProof/>
          <w:sz w:val="32"/>
          <w:szCs w:val="40"/>
        </w:rPr>
      </w:pPr>
      <w:r w:rsidRPr="005D747D">
        <w:rPr>
          <w:rFonts w:hint="eastAsia"/>
          <w:noProof/>
          <w:sz w:val="32"/>
          <w:szCs w:val="40"/>
        </w:rPr>
        <w:t>——从事件流开始</w:t>
      </w:r>
    </w:p>
    <w:p w14:paraId="235D87A9" w14:textId="77777777" w:rsidR="00C11533" w:rsidRPr="005D747D" w:rsidRDefault="00C11533" w:rsidP="00C11533">
      <w:pPr>
        <w:spacing w:line="480" w:lineRule="auto"/>
        <w:rPr>
          <w:noProof/>
          <w:sz w:val="24"/>
          <w:szCs w:val="32"/>
        </w:rPr>
      </w:pPr>
      <w:r w:rsidRPr="005D747D">
        <w:rPr>
          <w:rFonts w:hint="eastAsia"/>
          <w:noProof/>
          <w:sz w:val="24"/>
          <w:szCs w:val="32"/>
        </w:rPr>
        <w:t>3.2.1</w:t>
      </w:r>
      <w:r w:rsidRPr="005D747D">
        <w:rPr>
          <w:noProof/>
          <w:sz w:val="24"/>
          <w:szCs w:val="32"/>
        </w:rPr>
        <w:t xml:space="preserve"> </w:t>
      </w:r>
      <w:r w:rsidRPr="005D747D">
        <w:rPr>
          <w:rFonts w:hint="eastAsia"/>
          <w:noProof/>
          <w:sz w:val="24"/>
          <w:szCs w:val="32"/>
        </w:rPr>
        <w:t>基本事件流</w:t>
      </w:r>
    </w:p>
    <w:p w14:paraId="562A1B63" w14:textId="77777777" w:rsidR="00C11533" w:rsidRPr="005D747D" w:rsidRDefault="00C11533" w:rsidP="00C11533">
      <w:pPr>
        <w:spacing w:line="480" w:lineRule="auto"/>
        <w:ind w:left="600"/>
        <w:rPr>
          <w:sz w:val="24"/>
        </w:rPr>
      </w:pPr>
      <w:r w:rsidRPr="005D747D">
        <w:rPr>
          <w:rFonts w:hint="eastAsia"/>
          <w:noProof/>
          <w:sz w:val="24"/>
          <w:szCs w:val="32"/>
        </w:rPr>
        <w:t>1.</w:t>
      </w:r>
      <w:r w:rsidRPr="005D747D">
        <w:rPr>
          <w:noProof/>
          <w:sz w:val="24"/>
          <w:szCs w:val="32"/>
        </w:rPr>
        <w:t xml:space="preserve"> </w:t>
      </w:r>
      <w:r w:rsidRPr="005D747D">
        <w:rPr>
          <w:rFonts w:hint="eastAsia"/>
          <w:noProof/>
          <w:sz w:val="24"/>
          <w:szCs w:val="32"/>
        </w:rPr>
        <w:t>接待员向系统发出“</w:t>
      </w:r>
      <w:r w:rsidRPr="005D747D">
        <w:rPr>
          <w:rFonts w:hint="eastAsia"/>
          <w:sz w:val="24"/>
        </w:rPr>
        <w:t>查询病人记录”请求</w:t>
      </w:r>
    </w:p>
    <w:p w14:paraId="28697943" w14:textId="77777777" w:rsidR="00C11533" w:rsidRPr="005D747D" w:rsidRDefault="00C11533" w:rsidP="00C11533">
      <w:pPr>
        <w:spacing w:line="480" w:lineRule="auto"/>
        <w:ind w:left="600"/>
        <w:rPr>
          <w:noProof/>
          <w:sz w:val="24"/>
          <w:szCs w:val="32"/>
        </w:rPr>
      </w:pPr>
      <w:r w:rsidRPr="005D747D">
        <w:rPr>
          <w:rFonts w:hint="eastAsia"/>
          <w:noProof/>
          <w:sz w:val="24"/>
          <w:szCs w:val="32"/>
        </w:rPr>
        <w:t>2.</w:t>
      </w:r>
      <w:r w:rsidRPr="005D747D">
        <w:rPr>
          <w:noProof/>
          <w:sz w:val="24"/>
          <w:szCs w:val="32"/>
        </w:rPr>
        <w:t xml:space="preserve"> </w:t>
      </w:r>
      <w:r w:rsidRPr="005D747D">
        <w:rPr>
          <w:rFonts w:hint="eastAsia"/>
          <w:noProof/>
          <w:sz w:val="24"/>
          <w:szCs w:val="32"/>
        </w:rPr>
        <w:t>系统显示“</w:t>
      </w:r>
      <w:r w:rsidRPr="005D747D">
        <w:rPr>
          <w:rFonts w:hint="eastAsia"/>
          <w:sz w:val="24"/>
        </w:rPr>
        <w:t>查询病人记录”窗口，让接待员输入病人信息</w:t>
      </w:r>
    </w:p>
    <w:p w14:paraId="715DC013" w14:textId="77777777" w:rsidR="00C11533" w:rsidRPr="005D747D" w:rsidRDefault="00C11533" w:rsidP="00C11533">
      <w:pPr>
        <w:spacing w:line="480" w:lineRule="auto"/>
        <w:ind w:left="600"/>
        <w:rPr>
          <w:noProof/>
          <w:sz w:val="24"/>
          <w:szCs w:val="32"/>
        </w:rPr>
      </w:pPr>
      <w:r w:rsidRPr="005D747D">
        <w:rPr>
          <w:rFonts w:hint="eastAsia"/>
          <w:noProof/>
          <w:sz w:val="24"/>
          <w:szCs w:val="32"/>
        </w:rPr>
        <w:t>3.</w:t>
      </w:r>
      <w:r w:rsidRPr="005D747D">
        <w:rPr>
          <w:noProof/>
          <w:sz w:val="24"/>
          <w:szCs w:val="32"/>
        </w:rPr>
        <w:t xml:space="preserve"> </w:t>
      </w:r>
      <w:r w:rsidRPr="005D747D">
        <w:rPr>
          <w:rFonts w:hint="eastAsia"/>
          <w:noProof/>
          <w:sz w:val="24"/>
          <w:szCs w:val="32"/>
        </w:rPr>
        <w:t>接待员输入病人信息</w:t>
      </w:r>
    </w:p>
    <w:p w14:paraId="349E96B5" w14:textId="77777777" w:rsidR="00C11533" w:rsidRPr="005D747D" w:rsidRDefault="00C11533" w:rsidP="00C11533">
      <w:pPr>
        <w:spacing w:line="480" w:lineRule="auto"/>
        <w:ind w:left="600"/>
        <w:rPr>
          <w:noProof/>
          <w:sz w:val="24"/>
          <w:szCs w:val="32"/>
        </w:rPr>
      </w:pPr>
      <w:r w:rsidRPr="005D747D">
        <w:rPr>
          <w:rFonts w:hint="eastAsia"/>
          <w:noProof/>
          <w:sz w:val="24"/>
          <w:szCs w:val="32"/>
        </w:rPr>
        <w:t>4.</w:t>
      </w:r>
      <w:r w:rsidRPr="005D747D">
        <w:rPr>
          <w:noProof/>
          <w:sz w:val="24"/>
          <w:szCs w:val="32"/>
        </w:rPr>
        <w:t xml:space="preserve"> </w:t>
      </w:r>
      <w:r w:rsidRPr="005D747D">
        <w:rPr>
          <w:rFonts w:hint="eastAsia"/>
          <w:noProof/>
          <w:sz w:val="24"/>
          <w:szCs w:val="32"/>
        </w:rPr>
        <w:t>系统确认输入的病人信息</w:t>
      </w:r>
    </w:p>
    <w:p w14:paraId="430876B2" w14:textId="77777777" w:rsidR="00C11533" w:rsidRPr="005D747D" w:rsidRDefault="00C11533" w:rsidP="00C11533">
      <w:pPr>
        <w:spacing w:line="480" w:lineRule="auto"/>
        <w:ind w:left="600"/>
        <w:rPr>
          <w:noProof/>
          <w:sz w:val="24"/>
          <w:szCs w:val="32"/>
        </w:rPr>
      </w:pPr>
      <w:r w:rsidRPr="005D747D">
        <w:rPr>
          <w:rFonts w:hint="eastAsia"/>
          <w:noProof/>
          <w:sz w:val="24"/>
          <w:szCs w:val="32"/>
        </w:rPr>
        <w:t>5.</w:t>
      </w:r>
      <w:r w:rsidRPr="005D747D">
        <w:rPr>
          <w:noProof/>
          <w:sz w:val="24"/>
          <w:szCs w:val="32"/>
        </w:rPr>
        <w:t xml:space="preserve"> </w:t>
      </w:r>
      <w:r w:rsidRPr="005D747D">
        <w:rPr>
          <w:rFonts w:hint="eastAsia"/>
          <w:noProof/>
          <w:sz w:val="24"/>
          <w:szCs w:val="32"/>
        </w:rPr>
        <w:t>系统显示“病人记录”</w:t>
      </w:r>
    </w:p>
    <w:p w14:paraId="36BE5572" w14:textId="77777777" w:rsidR="00C11533" w:rsidRPr="005D747D" w:rsidRDefault="00C11533" w:rsidP="00C11533">
      <w:pPr>
        <w:spacing w:line="480" w:lineRule="auto"/>
        <w:rPr>
          <w:noProof/>
          <w:sz w:val="24"/>
          <w:szCs w:val="32"/>
        </w:rPr>
      </w:pPr>
      <w:r w:rsidRPr="005D747D">
        <w:rPr>
          <w:rFonts w:hint="eastAsia"/>
          <w:noProof/>
          <w:sz w:val="24"/>
          <w:szCs w:val="32"/>
        </w:rPr>
        <w:lastRenderedPageBreak/>
        <w:t>3.2.2</w:t>
      </w:r>
      <w:r w:rsidRPr="005D747D">
        <w:rPr>
          <w:noProof/>
          <w:sz w:val="24"/>
          <w:szCs w:val="32"/>
        </w:rPr>
        <w:t xml:space="preserve"> </w:t>
      </w:r>
      <w:r w:rsidRPr="005D747D">
        <w:rPr>
          <w:rFonts w:hint="eastAsia"/>
          <w:noProof/>
          <w:sz w:val="24"/>
          <w:szCs w:val="32"/>
        </w:rPr>
        <w:t>拓展事件流</w:t>
      </w:r>
    </w:p>
    <w:p w14:paraId="3EE0B488" w14:textId="77777777" w:rsidR="00C11533" w:rsidRPr="005D747D" w:rsidRDefault="00C11533" w:rsidP="00C11533">
      <w:pPr>
        <w:spacing w:line="480" w:lineRule="auto"/>
        <w:rPr>
          <w:noProof/>
          <w:sz w:val="24"/>
          <w:szCs w:val="32"/>
        </w:rPr>
      </w:pPr>
      <w:r w:rsidRPr="005D747D">
        <w:rPr>
          <w:rFonts w:hint="eastAsia"/>
          <w:noProof/>
          <w:sz w:val="24"/>
          <w:szCs w:val="32"/>
        </w:rPr>
        <w:t xml:space="preserve"> </w:t>
      </w:r>
      <w:r w:rsidRPr="005D747D">
        <w:rPr>
          <w:noProof/>
          <w:sz w:val="24"/>
          <w:szCs w:val="32"/>
        </w:rPr>
        <w:t xml:space="preserve">    </w:t>
      </w:r>
      <w:r w:rsidRPr="005D747D">
        <w:rPr>
          <w:rFonts w:hint="eastAsia"/>
          <w:noProof/>
          <w:sz w:val="24"/>
          <w:szCs w:val="32"/>
        </w:rPr>
        <w:t>4a</w:t>
      </w:r>
      <w:r w:rsidRPr="005D747D">
        <w:rPr>
          <w:noProof/>
          <w:sz w:val="24"/>
          <w:szCs w:val="32"/>
        </w:rPr>
        <w:t xml:space="preserve">) </w:t>
      </w:r>
      <w:r w:rsidRPr="005D747D">
        <w:rPr>
          <w:rFonts w:hint="eastAsia"/>
          <w:noProof/>
          <w:sz w:val="24"/>
          <w:szCs w:val="32"/>
        </w:rPr>
        <w:t>病人信息错误，系统提示信息错误，要求接待员重新输入，转到3）</w:t>
      </w:r>
    </w:p>
    <w:p w14:paraId="4D7A8F23" w14:textId="77777777" w:rsidR="00C11533" w:rsidRDefault="00C11533" w:rsidP="00C11533">
      <w:pPr>
        <w:spacing w:line="480" w:lineRule="auto"/>
        <w:jc w:val="left"/>
        <w:rPr>
          <w:noProof/>
          <w:sz w:val="24"/>
          <w:szCs w:val="32"/>
        </w:rPr>
      </w:pPr>
    </w:p>
    <w:p w14:paraId="71D2015C" w14:textId="77777777" w:rsidR="00C11533" w:rsidRDefault="00C11533" w:rsidP="00C11533">
      <w:pPr>
        <w:spacing w:line="480" w:lineRule="auto"/>
        <w:jc w:val="left"/>
        <w:rPr>
          <w:noProof/>
          <w:sz w:val="24"/>
          <w:szCs w:val="32"/>
        </w:rPr>
      </w:pPr>
      <w:r>
        <w:rPr>
          <w:rFonts w:hint="eastAsia"/>
          <w:noProof/>
          <w:sz w:val="24"/>
          <w:szCs w:val="32"/>
        </w:rPr>
        <w:t>——寻找边界对象</w:t>
      </w:r>
    </w:p>
    <w:p w14:paraId="208B29D9" w14:textId="77777777" w:rsidR="00C11533" w:rsidRPr="005D747D" w:rsidRDefault="00C11533" w:rsidP="00C11533">
      <w:pPr>
        <w:numPr>
          <w:ilvl w:val="0"/>
          <w:numId w:val="34"/>
        </w:numPr>
        <w:spacing w:line="480" w:lineRule="auto"/>
        <w:rPr>
          <w:noProof/>
          <w:sz w:val="24"/>
          <w:szCs w:val="32"/>
        </w:rPr>
      </w:pPr>
      <w:r>
        <w:rPr>
          <w:rFonts w:hint="eastAsia"/>
          <w:noProof/>
          <w:sz w:val="24"/>
          <w:szCs w:val="32"/>
        </w:rPr>
        <w:t>接待员向系统发送“</w:t>
      </w:r>
      <w:r w:rsidRPr="005D747D">
        <w:rPr>
          <w:rFonts w:hint="eastAsia"/>
          <w:noProof/>
          <w:sz w:val="24"/>
          <w:szCs w:val="32"/>
        </w:rPr>
        <w:t>查询病人记录</w:t>
      </w:r>
      <w:r>
        <w:rPr>
          <w:rFonts w:hint="eastAsia"/>
          <w:noProof/>
          <w:sz w:val="24"/>
          <w:szCs w:val="32"/>
        </w:rPr>
        <w:t>”请求——</w:t>
      </w:r>
      <w:r w:rsidRPr="005D747D">
        <w:rPr>
          <w:rFonts w:hint="eastAsia"/>
          <w:noProof/>
          <w:sz w:val="24"/>
          <w:szCs w:val="32"/>
        </w:rPr>
        <w:t>主窗口，“查询病人记录”按钮</w:t>
      </w:r>
    </w:p>
    <w:p w14:paraId="15D13463" w14:textId="77777777" w:rsidR="00C11533" w:rsidRPr="005D747D" w:rsidRDefault="00C11533" w:rsidP="00C11533">
      <w:pPr>
        <w:numPr>
          <w:ilvl w:val="0"/>
          <w:numId w:val="34"/>
        </w:numPr>
        <w:spacing w:line="480" w:lineRule="auto"/>
        <w:jc w:val="left"/>
        <w:rPr>
          <w:noProof/>
          <w:sz w:val="24"/>
          <w:szCs w:val="32"/>
        </w:rPr>
      </w:pPr>
      <w:r>
        <w:rPr>
          <w:rFonts w:hint="eastAsia"/>
          <w:noProof/>
          <w:sz w:val="24"/>
          <w:szCs w:val="32"/>
        </w:rPr>
        <w:t>系统显示“</w:t>
      </w:r>
      <w:r w:rsidRPr="005D747D">
        <w:rPr>
          <w:rFonts w:hint="eastAsia"/>
          <w:noProof/>
          <w:sz w:val="24"/>
          <w:szCs w:val="32"/>
        </w:rPr>
        <w:t>查询病人记录</w:t>
      </w:r>
      <w:r>
        <w:rPr>
          <w:rFonts w:hint="eastAsia"/>
          <w:noProof/>
          <w:sz w:val="24"/>
          <w:szCs w:val="32"/>
        </w:rPr>
        <w:t>”界面——“</w:t>
      </w:r>
      <w:r w:rsidRPr="005D747D">
        <w:rPr>
          <w:rFonts w:hint="eastAsia"/>
          <w:noProof/>
          <w:sz w:val="24"/>
          <w:szCs w:val="32"/>
        </w:rPr>
        <w:t>查询病人记录</w:t>
      </w:r>
      <w:r>
        <w:rPr>
          <w:rFonts w:hint="eastAsia"/>
          <w:noProof/>
          <w:sz w:val="24"/>
          <w:szCs w:val="32"/>
        </w:rPr>
        <w:t>”窗口</w:t>
      </w:r>
    </w:p>
    <w:p w14:paraId="15D3898B" w14:textId="77777777" w:rsidR="00C11533" w:rsidRDefault="00C11533" w:rsidP="00C11533">
      <w:pPr>
        <w:numPr>
          <w:ilvl w:val="0"/>
          <w:numId w:val="34"/>
        </w:numPr>
        <w:spacing w:line="480" w:lineRule="auto"/>
        <w:jc w:val="left"/>
        <w:rPr>
          <w:noProof/>
          <w:sz w:val="24"/>
          <w:szCs w:val="32"/>
        </w:rPr>
      </w:pPr>
      <w:r>
        <w:rPr>
          <w:rFonts w:hint="eastAsia"/>
          <w:noProof/>
          <w:sz w:val="24"/>
          <w:szCs w:val="32"/>
        </w:rPr>
        <w:t>提示接待员输入病人信息——“查询”按钮，“取消”按钮</w:t>
      </w:r>
    </w:p>
    <w:p w14:paraId="6F504939" w14:textId="77777777" w:rsidR="00C11533" w:rsidRPr="005D747D" w:rsidRDefault="00C11533" w:rsidP="00C11533">
      <w:pPr>
        <w:ind w:left="425"/>
        <w:jc w:val="left"/>
      </w:pPr>
    </w:p>
    <w:p w14:paraId="76160498" w14:textId="3677F239" w:rsidR="00C11533" w:rsidRDefault="00C11533" w:rsidP="00C11533">
      <w:pPr>
        <w:jc w:val="center"/>
      </w:pPr>
      <w:r w:rsidRPr="007C0A2F">
        <w:rPr>
          <w:noProof/>
        </w:rPr>
        <w:drawing>
          <wp:inline distT="0" distB="0" distL="0" distR="0" wp14:anchorId="2411C72C" wp14:editId="794A67AB">
            <wp:extent cx="5274310" cy="51200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l="3078" r="21722" b="19716"/>
                    <a:stretch>
                      <a:fillRect/>
                    </a:stretch>
                  </pic:blipFill>
                  <pic:spPr bwMode="auto">
                    <a:xfrm>
                      <a:off x="0" y="0"/>
                      <a:ext cx="5274310" cy="5120005"/>
                    </a:xfrm>
                    <a:prstGeom prst="rect">
                      <a:avLst/>
                    </a:prstGeom>
                    <a:noFill/>
                    <a:ln>
                      <a:noFill/>
                    </a:ln>
                  </pic:spPr>
                </pic:pic>
              </a:graphicData>
            </a:graphic>
          </wp:inline>
        </w:drawing>
      </w:r>
    </w:p>
    <w:p w14:paraId="45BB22D8" w14:textId="77777777" w:rsidR="00C11533" w:rsidRDefault="00C11533" w:rsidP="00C11533">
      <w:pPr>
        <w:ind w:firstLine="420"/>
        <w:jc w:val="center"/>
        <w:outlineLvl w:val="1"/>
      </w:pPr>
    </w:p>
    <w:p w14:paraId="37349A67" w14:textId="77777777" w:rsidR="00C11533" w:rsidRDefault="00C11533" w:rsidP="00C11533">
      <w:pPr>
        <w:ind w:firstLine="420"/>
        <w:jc w:val="center"/>
        <w:outlineLvl w:val="1"/>
      </w:pPr>
    </w:p>
    <w:p w14:paraId="78142467" w14:textId="77777777" w:rsidR="00C11533" w:rsidRDefault="00C11533" w:rsidP="00C11533">
      <w:pPr>
        <w:ind w:firstLine="420"/>
        <w:jc w:val="center"/>
        <w:outlineLvl w:val="1"/>
      </w:pPr>
    </w:p>
    <w:p w14:paraId="37C56C18" w14:textId="77777777" w:rsidR="00C11533" w:rsidRDefault="00C11533" w:rsidP="00C11533">
      <w:pPr>
        <w:ind w:firstLine="420"/>
        <w:jc w:val="center"/>
        <w:outlineLvl w:val="1"/>
        <w:rPr>
          <w:szCs w:val="21"/>
        </w:rPr>
      </w:pPr>
      <w:bookmarkStart w:id="46" w:name="_Toc26954276"/>
      <w:bookmarkStart w:id="47" w:name="_Toc26955531"/>
      <w:r>
        <w:rPr>
          <w:rFonts w:hint="eastAsia"/>
        </w:rPr>
        <w:lastRenderedPageBreak/>
        <w:t>图</w:t>
      </w:r>
      <w:r>
        <w:t>3.</w:t>
      </w:r>
      <w:r>
        <w:rPr>
          <w:rFonts w:hint="eastAsia"/>
        </w:rPr>
        <w:t>2-1</w:t>
      </w:r>
      <w:r>
        <w:t xml:space="preserve"> </w:t>
      </w:r>
      <w:r w:rsidRPr="007C0A2F">
        <w:rPr>
          <w:rFonts w:hint="eastAsia"/>
          <w:szCs w:val="21"/>
        </w:rPr>
        <w:t>查询病人</w:t>
      </w:r>
      <w:r>
        <w:rPr>
          <w:rFonts w:hint="eastAsia"/>
          <w:szCs w:val="21"/>
        </w:rPr>
        <w:t>记录鲁</w:t>
      </w:r>
      <w:proofErr w:type="gramStart"/>
      <w:r>
        <w:rPr>
          <w:rFonts w:hint="eastAsia"/>
          <w:szCs w:val="21"/>
        </w:rPr>
        <w:t>棒分析</w:t>
      </w:r>
      <w:proofErr w:type="gramEnd"/>
      <w:r>
        <w:rPr>
          <w:rFonts w:hint="eastAsia"/>
          <w:szCs w:val="21"/>
        </w:rPr>
        <w:t>一</w:t>
      </w:r>
      <w:bookmarkEnd w:id="46"/>
      <w:bookmarkEnd w:id="47"/>
    </w:p>
    <w:p w14:paraId="2BD0A51E" w14:textId="77777777" w:rsidR="00C11533" w:rsidRDefault="00C11533" w:rsidP="00C11533">
      <w:pPr>
        <w:ind w:firstLine="420"/>
        <w:jc w:val="center"/>
        <w:outlineLvl w:val="1"/>
        <w:rPr>
          <w:szCs w:val="21"/>
        </w:rPr>
      </w:pPr>
    </w:p>
    <w:p w14:paraId="7E5B45EA" w14:textId="77777777" w:rsidR="00C11533" w:rsidRDefault="00C11533" w:rsidP="00C11533">
      <w:pPr>
        <w:spacing w:line="480" w:lineRule="auto"/>
        <w:jc w:val="left"/>
        <w:rPr>
          <w:noProof/>
        </w:rPr>
      </w:pPr>
      <w:r>
        <w:rPr>
          <w:rFonts w:hint="eastAsia"/>
          <w:noProof/>
        </w:rPr>
        <w:t>——寻找控制对象和实体对象</w:t>
      </w:r>
    </w:p>
    <w:p w14:paraId="0E960FEE" w14:textId="77777777" w:rsidR="00C11533" w:rsidRDefault="00C11533" w:rsidP="00C11533">
      <w:pPr>
        <w:spacing w:line="480" w:lineRule="auto"/>
        <w:ind w:firstLineChars="200" w:firstLine="420"/>
        <w:jc w:val="left"/>
        <w:rPr>
          <w:noProof/>
        </w:rPr>
      </w:pPr>
      <w:r>
        <w:rPr>
          <w:rFonts w:hint="eastAsia"/>
          <w:noProof/>
        </w:rPr>
        <w:t>根据基本事件流以及拓展事件流，可以添加相应的控制流以及实体对象。</w:t>
      </w:r>
    </w:p>
    <w:p w14:paraId="2DEDE2EC" w14:textId="77777777" w:rsidR="00C11533" w:rsidRPr="00324081" w:rsidRDefault="00C11533" w:rsidP="00C11533">
      <w:pPr>
        <w:ind w:firstLine="420"/>
        <w:jc w:val="left"/>
        <w:outlineLvl w:val="1"/>
        <w:rPr>
          <w:szCs w:val="21"/>
        </w:rPr>
      </w:pPr>
    </w:p>
    <w:p w14:paraId="1A2739D3" w14:textId="15A097E0" w:rsidR="00C11533" w:rsidRDefault="00C11533" w:rsidP="00C11533">
      <w:pPr>
        <w:jc w:val="center"/>
      </w:pPr>
      <w:r w:rsidRPr="007C0A2F">
        <w:rPr>
          <w:noProof/>
        </w:rPr>
        <w:drawing>
          <wp:inline distT="0" distB="0" distL="0" distR="0" wp14:anchorId="5912ACCA" wp14:editId="4B8A59B7">
            <wp:extent cx="5274310" cy="544703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l="4750" r="24010" b="19130"/>
                    <a:stretch>
                      <a:fillRect/>
                    </a:stretch>
                  </pic:blipFill>
                  <pic:spPr bwMode="auto">
                    <a:xfrm>
                      <a:off x="0" y="0"/>
                      <a:ext cx="5274310" cy="5447030"/>
                    </a:xfrm>
                    <a:prstGeom prst="rect">
                      <a:avLst/>
                    </a:prstGeom>
                    <a:noFill/>
                    <a:ln>
                      <a:noFill/>
                    </a:ln>
                  </pic:spPr>
                </pic:pic>
              </a:graphicData>
            </a:graphic>
          </wp:inline>
        </w:drawing>
      </w:r>
    </w:p>
    <w:p w14:paraId="6DE20F11" w14:textId="77777777" w:rsidR="00C11533" w:rsidRDefault="00C11533" w:rsidP="00C11533">
      <w:pPr>
        <w:ind w:firstLine="420"/>
        <w:jc w:val="center"/>
        <w:outlineLvl w:val="1"/>
      </w:pPr>
    </w:p>
    <w:p w14:paraId="146900F4" w14:textId="77777777" w:rsidR="00C11533" w:rsidRDefault="00C11533" w:rsidP="00C11533">
      <w:pPr>
        <w:ind w:firstLine="420"/>
        <w:jc w:val="center"/>
        <w:outlineLvl w:val="1"/>
      </w:pPr>
    </w:p>
    <w:p w14:paraId="1B565B32" w14:textId="77777777" w:rsidR="00C11533" w:rsidRDefault="00C11533" w:rsidP="00C11533">
      <w:pPr>
        <w:ind w:firstLine="420"/>
        <w:jc w:val="center"/>
        <w:outlineLvl w:val="1"/>
      </w:pPr>
    </w:p>
    <w:p w14:paraId="5AF55CBD" w14:textId="77777777" w:rsidR="00C11533" w:rsidRDefault="00C11533" w:rsidP="00C11533">
      <w:pPr>
        <w:ind w:firstLine="420"/>
        <w:jc w:val="center"/>
        <w:outlineLvl w:val="1"/>
        <w:rPr>
          <w:szCs w:val="21"/>
        </w:rPr>
      </w:pPr>
      <w:bookmarkStart w:id="48" w:name="_Toc26954277"/>
      <w:bookmarkStart w:id="49" w:name="_Toc26955532"/>
      <w:r>
        <w:rPr>
          <w:rFonts w:hint="eastAsia"/>
        </w:rPr>
        <w:t>图</w:t>
      </w:r>
      <w:r>
        <w:t>3.</w:t>
      </w:r>
      <w:r>
        <w:rPr>
          <w:rFonts w:hint="eastAsia"/>
        </w:rPr>
        <w:t>2-2</w:t>
      </w:r>
      <w:r>
        <w:t xml:space="preserve"> </w:t>
      </w:r>
      <w:r w:rsidRPr="007C0A2F">
        <w:rPr>
          <w:rFonts w:hint="eastAsia"/>
          <w:szCs w:val="21"/>
        </w:rPr>
        <w:t>查询病人</w:t>
      </w:r>
      <w:r>
        <w:rPr>
          <w:rFonts w:hint="eastAsia"/>
          <w:szCs w:val="21"/>
        </w:rPr>
        <w:t>记录鲁</w:t>
      </w:r>
      <w:proofErr w:type="gramStart"/>
      <w:r>
        <w:rPr>
          <w:rFonts w:hint="eastAsia"/>
          <w:szCs w:val="21"/>
        </w:rPr>
        <w:t>棒分析</w:t>
      </w:r>
      <w:proofErr w:type="gramEnd"/>
      <w:r>
        <w:rPr>
          <w:rFonts w:hint="eastAsia"/>
          <w:szCs w:val="21"/>
        </w:rPr>
        <w:t>二</w:t>
      </w:r>
      <w:bookmarkEnd w:id="48"/>
      <w:bookmarkEnd w:id="49"/>
    </w:p>
    <w:p w14:paraId="11F394C2" w14:textId="3CDFAB62" w:rsidR="00C11533" w:rsidRDefault="00C11533" w:rsidP="00C11533">
      <w:pPr>
        <w:ind w:firstLine="420"/>
        <w:jc w:val="center"/>
        <w:outlineLvl w:val="1"/>
        <w:rPr>
          <w:szCs w:val="21"/>
        </w:rPr>
      </w:pPr>
      <w:bookmarkStart w:id="50" w:name="_Toc26954278"/>
      <w:bookmarkStart w:id="51" w:name="_Toc26954349"/>
      <w:bookmarkStart w:id="52" w:name="_Toc26954769"/>
      <w:bookmarkStart w:id="53" w:name="_Toc26955533"/>
      <w:r w:rsidRPr="007C0A2F">
        <w:rPr>
          <w:rFonts w:hint="eastAsia"/>
          <w:noProof/>
          <w:szCs w:val="21"/>
        </w:rPr>
        <w:lastRenderedPageBreak/>
        <w:drawing>
          <wp:inline distT="0" distB="0" distL="0" distR="0" wp14:anchorId="3C7B9800" wp14:editId="508296CA">
            <wp:extent cx="5274310" cy="44735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l="3871" r="23067" b="20982"/>
                    <a:stretch>
                      <a:fillRect/>
                    </a:stretch>
                  </pic:blipFill>
                  <pic:spPr bwMode="auto">
                    <a:xfrm>
                      <a:off x="0" y="0"/>
                      <a:ext cx="5274310" cy="4473575"/>
                    </a:xfrm>
                    <a:prstGeom prst="rect">
                      <a:avLst/>
                    </a:prstGeom>
                    <a:noFill/>
                    <a:ln>
                      <a:noFill/>
                    </a:ln>
                  </pic:spPr>
                </pic:pic>
              </a:graphicData>
            </a:graphic>
          </wp:inline>
        </w:drawing>
      </w:r>
      <w:bookmarkEnd w:id="50"/>
      <w:bookmarkEnd w:id="51"/>
      <w:bookmarkEnd w:id="52"/>
      <w:bookmarkEnd w:id="53"/>
    </w:p>
    <w:p w14:paraId="489E7EA3" w14:textId="77777777" w:rsidR="00C11533" w:rsidRDefault="00C11533" w:rsidP="00C11533">
      <w:pPr>
        <w:ind w:firstLine="420"/>
        <w:jc w:val="center"/>
        <w:outlineLvl w:val="1"/>
      </w:pPr>
    </w:p>
    <w:p w14:paraId="036D1AD8" w14:textId="77777777" w:rsidR="00C11533" w:rsidRDefault="00C11533" w:rsidP="00C11533">
      <w:pPr>
        <w:ind w:firstLine="420"/>
        <w:jc w:val="center"/>
        <w:outlineLvl w:val="1"/>
      </w:pPr>
    </w:p>
    <w:p w14:paraId="0BAB8BF7" w14:textId="77777777" w:rsidR="00C11533" w:rsidRDefault="00C11533" w:rsidP="00C11533">
      <w:pPr>
        <w:ind w:firstLine="420"/>
        <w:jc w:val="center"/>
        <w:outlineLvl w:val="1"/>
      </w:pPr>
    </w:p>
    <w:p w14:paraId="4F253EBF" w14:textId="77777777" w:rsidR="00C11533" w:rsidRDefault="00C11533" w:rsidP="00C11533">
      <w:pPr>
        <w:ind w:firstLine="420"/>
        <w:jc w:val="center"/>
        <w:outlineLvl w:val="1"/>
        <w:rPr>
          <w:szCs w:val="21"/>
        </w:rPr>
      </w:pPr>
      <w:bookmarkStart w:id="54" w:name="_Toc26954279"/>
      <w:bookmarkStart w:id="55" w:name="_Toc26955534"/>
      <w:r>
        <w:rPr>
          <w:rFonts w:hint="eastAsia"/>
        </w:rPr>
        <w:t>图</w:t>
      </w:r>
      <w:r>
        <w:t>3.</w:t>
      </w:r>
      <w:r>
        <w:rPr>
          <w:rFonts w:hint="eastAsia"/>
        </w:rPr>
        <w:t>2-3</w:t>
      </w:r>
      <w:r>
        <w:t xml:space="preserve"> </w:t>
      </w:r>
      <w:r w:rsidRPr="007C0A2F">
        <w:rPr>
          <w:rFonts w:hint="eastAsia"/>
          <w:szCs w:val="21"/>
        </w:rPr>
        <w:t>查询病人</w:t>
      </w:r>
      <w:r>
        <w:rPr>
          <w:rFonts w:hint="eastAsia"/>
          <w:szCs w:val="21"/>
        </w:rPr>
        <w:t>记录鲁</w:t>
      </w:r>
      <w:proofErr w:type="gramStart"/>
      <w:r>
        <w:rPr>
          <w:rFonts w:hint="eastAsia"/>
          <w:szCs w:val="21"/>
        </w:rPr>
        <w:t>棒分析</w:t>
      </w:r>
      <w:proofErr w:type="gramEnd"/>
      <w:r>
        <w:rPr>
          <w:rFonts w:hint="eastAsia"/>
          <w:szCs w:val="21"/>
        </w:rPr>
        <w:t>三</w:t>
      </w:r>
      <w:bookmarkEnd w:id="54"/>
      <w:bookmarkEnd w:id="55"/>
    </w:p>
    <w:p w14:paraId="62E5122E" w14:textId="50AD7FB5" w:rsidR="00C11533" w:rsidRDefault="00C11533" w:rsidP="00C11533">
      <w:pPr>
        <w:ind w:firstLine="420"/>
        <w:jc w:val="center"/>
        <w:outlineLvl w:val="1"/>
        <w:rPr>
          <w:szCs w:val="21"/>
        </w:rPr>
      </w:pPr>
      <w:bookmarkStart w:id="56" w:name="_Toc26954280"/>
      <w:bookmarkStart w:id="57" w:name="_Toc26954351"/>
      <w:bookmarkStart w:id="58" w:name="_Toc26954771"/>
      <w:bookmarkStart w:id="59" w:name="_Toc26955535"/>
      <w:r w:rsidRPr="006E5CAA">
        <w:rPr>
          <w:rFonts w:hint="eastAsia"/>
          <w:noProof/>
          <w:szCs w:val="21"/>
        </w:rPr>
        <w:lastRenderedPageBreak/>
        <w:drawing>
          <wp:inline distT="0" distB="0" distL="0" distR="0" wp14:anchorId="6C8310F0" wp14:editId="08917E78">
            <wp:extent cx="5274310" cy="37776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l="2545" r="20483" b="22017"/>
                    <a:stretch>
                      <a:fillRect/>
                    </a:stretch>
                  </pic:blipFill>
                  <pic:spPr bwMode="auto">
                    <a:xfrm>
                      <a:off x="0" y="0"/>
                      <a:ext cx="5274310" cy="3777615"/>
                    </a:xfrm>
                    <a:prstGeom prst="rect">
                      <a:avLst/>
                    </a:prstGeom>
                    <a:noFill/>
                    <a:ln>
                      <a:noFill/>
                    </a:ln>
                  </pic:spPr>
                </pic:pic>
              </a:graphicData>
            </a:graphic>
          </wp:inline>
        </w:drawing>
      </w:r>
      <w:bookmarkEnd w:id="56"/>
      <w:bookmarkEnd w:id="57"/>
      <w:bookmarkEnd w:id="58"/>
      <w:bookmarkEnd w:id="59"/>
    </w:p>
    <w:p w14:paraId="08F76507" w14:textId="77777777" w:rsidR="00C11533" w:rsidRDefault="00C11533" w:rsidP="00C11533">
      <w:pPr>
        <w:ind w:firstLine="420"/>
        <w:jc w:val="center"/>
        <w:outlineLvl w:val="1"/>
        <w:rPr>
          <w:szCs w:val="21"/>
        </w:rPr>
      </w:pPr>
      <w:bookmarkStart w:id="60" w:name="_Toc26954281"/>
      <w:bookmarkStart w:id="61" w:name="_Toc26955536"/>
      <w:r>
        <w:rPr>
          <w:rFonts w:hint="eastAsia"/>
        </w:rPr>
        <w:t>图</w:t>
      </w:r>
      <w:r>
        <w:t>3.2</w:t>
      </w:r>
      <w:r>
        <w:rPr>
          <w:rFonts w:hint="eastAsia"/>
        </w:rPr>
        <w:t>-4</w:t>
      </w:r>
      <w:r>
        <w:t xml:space="preserve"> </w:t>
      </w:r>
      <w:r>
        <w:rPr>
          <w:rFonts w:hint="eastAsia"/>
          <w:szCs w:val="21"/>
        </w:rPr>
        <w:t>查询病人记录顺序图</w:t>
      </w:r>
      <w:bookmarkEnd w:id="60"/>
      <w:bookmarkEnd w:id="61"/>
    </w:p>
    <w:p w14:paraId="15EB69C1" w14:textId="3B44C6DF" w:rsidR="00C11533" w:rsidRDefault="00C11533" w:rsidP="00C11533">
      <w:pPr>
        <w:ind w:firstLine="420"/>
        <w:jc w:val="center"/>
        <w:outlineLvl w:val="1"/>
        <w:rPr>
          <w:szCs w:val="21"/>
        </w:rPr>
      </w:pPr>
      <w:bookmarkStart w:id="62" w:name="_Toc26954282"/>
      <w:bookmarkStart w:id="63" w:name="_Toc26955537"/>
      <w:r w:rsidRPr="00A10690">
        <w:rPr>
          <w:rFonts w:hint="eastAsia"/>
          <w:noProof/>
          <w:szCs w:val="21"/>
        </w:rPr>
        <w:drawing>
          <wp:inline distT="0" distB="0" distL="0" distR="0" wp14:anchorId="7B2DB853" wp14:editId="79CFFDB3">
            <wp:extent cx="5274310" cy="282321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r="23201" b="15945"/>
                    <a:stretch>
                      <a:fillRect/>
                    </a:stretch>
                  </pic:blipFill>
                  <pic:spPr bwMode="auto">
                    <a:xfrm>
                      <a:off x="0" y="0"/>
                      <a:ext cx="5274310" cy="2823210"/>
                    </a:xfrm>
                    <a:prstGeom prst="rect">
                      <a:avLst/>
                    </a:prstGeom>
                    <a:noFill/>
                    <a:ln>
                      <a:noFill/>
                    </a:ln>
                  </pic:spPr>
                </pic:pic>
              </a:graphicData>
            </a:graphic>
          </wp:inline>
        </w:drawing>
      </w:r>
      <w:r>
        <w:rPr>
          <w:rFonts w:hint="eastAsia"/>
        </w:rPr>
        <w:t>图</w:t>
      </w:r>
      <w:r>
        <w:t>3.2</w:t>
      </w:r>
      <w:r>
        <w:rPr>
          <w:rFonts w:hint="eastAsia"/>
        </w:rPr>
        <w:t>-5</w:t>
      </w:r>
      <w:r>
        <w:t xml:space="preserve"> </w:t>
      </w:r>
      <w:r>
        <w:rPr>
          <w:rFonts w:hint="eastAsia"/>
          <w:szCs w:val="21"/>
        </w:rPr>
        <w:t>查询病人记录协作图</w:t>
      </w:r>
      <w:bookmarkEnd w:id="62"/>
      <w:bookmarkEnd w:id="63"/>
    </w:p>
    <w:p w14:paraId="0344CB09" w14:textId="4634E23E" w:rsidR="00C11533" w:rsidRDefault="00C11533" w:rsidP="00C11533">
      <w:pPr>
        <w:ind w:firstLine="420"/>
        <w:jc w:val="center"/>
        <w:outlineLvl w:val="1"/>
        <w:rPr>
          <w:szCs w:val="21"/>
        </w:rPr>
      </w:pPr>
      <w:bookmarkStart w:id="64" w:name="_Toc26954283"/>
      <w:bookmarkStart w:id="65" w:name="_Toc26954354"/>
      <w:bookmarkStart w:id="66" w:name="_Toc26954774"/>
      <w:bookmarkStart w:id="67" w:name="_Toc26955538"/>
      <w:r w:rsidRPr="00D405CA">
        <w:rPr>
          <w:rFonts w:hint="eastAsia"/>
          <w:noProof/>
          <w:szCs w:val="21"/>
        </w:rPr>
        <w:lastRenderedPageBreak/>
        <w:drawing>
          <wp:inline distT="0" distB="0" distL="0" distR="0" wp14:anchorId="24055325" wp14:editId="68F97CC8">
            <wp:extent cx="5247005" cy="56603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b="19121"/>
                    <a:stretch>
                      <a:fillRect/>
                    </a:stretch>
                  </pic:blipFill>
                  <pic:spPr bwMode="auto">
                    <a:xfrm>
                      <a:off x="0" y="0"/>
                      <a:ext cx="5247005" cy="5660390"/>
                    </a:xfrm>
                    <a:prstGeom prst="rect">
                      <a:avLst/>
                    </a:prstGeom>
                    <a:noFill/>
                    <a:ln>
                      <a:noFill/>
                    </a:ln>
                  </pic:spPr>
                </pic:pic>
              </a:graphicData>
            </a:graphic>
          </wp:inline>
        </w:drawing>
      </w:r>
      <w:bookmarkEnd w:id="64"/>
      <w:bookmarkEnd w:id="65"/>
      <w:bookmarkEnd w:id="66"/>
      <w:bookmarkEnd w:id="67"/>
    </w:p>
    <w:p w14:paraId="012DDB69" w14:textId="77777777" w:rsidR="00C11533" w:rsidRDefault="00C11533" w:rsidP="00C11533">
      <w:pPr>
        <w:ind w:firstLine="420"/>
        <w:jc w:val="center"/>
        <w:outlineLvl w:val="1"/>
        <w:rPr>
          <w:szCs w:val="21"/>
        </w:rPr>
      </w:pPr>
      <w:bookmarkStart w:id="68" w:name="_Toc26954284"/>
      <w:bookmarkStart w:id="69" w:name="_Toc26955539"/>
      <w:r>
        <w:rPr>
          <w:rFonts w:hint="eastAsia"/>
        </w:rPr>
        <w:t>图</w:t>
      </w:r>
      <w:r>
        <w:t>3.2.</w:t>
      </w:r>
      <w:r>
        <w:rPr>
          <w:rFonts w:hint="eastAsia"/>
        </w:rPr>
        <w:t>6</w:t>
      </w:r>
      <w:r>
        <w:t xml:space="preserve"> </w:t>
      </w:r>
      <w:r>
        <w:rPr>
          <w:rFonts w:hint="eastAsia"/>
          <w:szCs w:val="21"/>
        </w:rPr>
        <w:t>查询病人记录状态图</w:t>
      </w:r>
      <w:bookmarkEnd w:id="68"/>
      <w:bookmarkEnd w:id="69"/>
    </w:p>
    <w:p w14:paraId="5746F508" w14:textId="64687CC8" w:rsidR="00C11533" w:rsidRPr="008B29A2" w:rsidRDefault="00C11533" w:rsidP="00C11533">
      <w:pPr>
        <w:ind w:firstLine="420"/>
        <w:jc w:val="center"/>
        <w:outlineLvl w:val="1"/>
        <w:rPr>
          <w:szCs w:val="21"/>
        </w:rPr>
      </w:pPr>
      <w:bookmarkStart w:id="70" w:name="_Toc26954285"/>
      <w:bookmarkStart w:id="71" w:name="_Toc26954356"/>
      <w:bookmarkStart w:id="72" w:name="_Toc26954776"/>
      <w:bookmarkStart w:id="73" w:name="_Toc26955540"/>
      <w:r w:rsidRPr="00A81E6E">
        <w:rPr>
          <w:noProof/>
        </w:rPr>
        <w:lastRenderedPageBreak/>
        <w:drawing>
          <wp:inline distT="0" distB="0" distL="0" distR="0" wp14:anchorId="7B538A2E" wp14:editId="4D3E26EF">
            <wp:extent cx="5274310" cy="76498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7649845"/>
                    </a:xfrm>
                    <a:prstGeom prst="rect">
                      <a:avLst/>
                    </a:prstGeom>
                    <a:noFill/>
                    <a:ln>
                      <a:noFill/>
                    </a:ln>
                  </pic:spPr>
                </pic:pic>
              </a:graphicData>
            </a:graphic>
          </wp:inline>
        </w:drawing>
      </w:r>
      <w:bookmarkEnd w:id="70"/>
      <w:bookmarkEnd w:id="71"/>
      <w:bookmarkEnd w:id="72"/>
      <w:bookmarkEnd w:id="73"/>
    </w:p>
    <w:p w14:paraId="583312FC" w14:textId="77777777" w:rsidR="00C11533" w:rsidRDefault="00C11533" w:rsidP="00C11533">
      <w:pPr>
        <w:ind w:firstLine="420"/>
        <w:jc w:val="center"/>
        <w:outlineLvl w:val="1"/>
        <w:rPr>
          <w:szCs w:val="21"/>
        </w:rPr>
      </w:pPr>
      <w:bookmarkStart w:id="74" w:name="_Toc26954286"/>
      <w:bookmarkStart w:id="75" w:name="_Toc26955541"/>
      <w:r>
        <w:rPr>
          <w:rFonts w:hint="eastAsia"/>
        </w:rPr>
        <w:t>图</w:t>
      </w:r>
      <w:r>
        <w:t>3.2</w:t>
      </w:r>
      <w:r>
        <w:rPr>
          <w:rFonts w:hint="eastAsia"/>
        </w:rPr>
        <w:t>-7</w:t>
      </w:r>
      <w:r>
        <w:t xml:space="preserve"> </w:t>
      </w:r>
      <w:r>
        <w:rPr>
          <w:rFonts w:hint="eastAsia"/>
          <w:szCs w:val="21"/>
        </w:rPr>
        <w:t>查询病人记录活动图</w:t>
      </w:r>
      <w:bookmarkEnd w:id="74"/>
      <w:bookmarkEnd w:id="75"/>
    </w:p>
    <w:p w14:paraId="3A6C2789" w14:textId="77777777" w:rsidR="00C11533" w:rsidRDefault="00C11533" w:rsidP="00C11533">
      <w:pPr>
        <w:ind w:firstLine="420"/>
        <w:jc w:val="center"/>
        <w:outlineLvl w:val="1"/>
        <w:rPr>
          <w:szCs w:val="21"/>
        </w:rPr>
      </w:pPr>
    </w:p>
    <w:p w14:paraId="62359260" w14:textId="77777777" w:rsidR="00C11533" w:rsidRPr="007C0A2F" w:rsidRDefault="00C11533" w:rsidP="00C11533">
      <w:pPr>
        <w:jc w:val="center"/>
      </w:pPr>
    </w:p>
    <w:p w14:paraId="3C3D6463" w14:textId="77777777" w:rsidR="00C11533" w:rsidRDefault="00C11533" w:rsidP="00C11533">
      <w:pPr>
        <w:spacing w:line="720" w:lineRule="auto"/>
        <w:outlineLvl w:val="0"/>
        <w:rPr>
          <w:sz w:val="30"/>
          <w:szCs w:val="30"/>
        </w:rPr>
      </w:pPr>
      <w:bookmarkStart w:id="76" w:name="_Toc26954287"/>
      <w:bookmarkStart w:id="77" w:name="_Toc26955542"/>
      <w:r>
        <w:rPr>
          <w:rFonts w:hint="eastAsia"/>
          <w:sz w:val="30"/>
          <w:szCs w:val="30"/>
        </w:rPr>
        <w:t>3.3 UC003查询病人工作安排</w:t>
      </w:r>
      <w:bookmarkEnd w:id="76"/>
      <w:bookmarkEnd w:id="77"/>
    </w:p>
    <w:tbl>
      <w:tblPr>
        <w:tblW w:w="104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14"/>
        <w:gridCol w:w="8914"/>
      </w:tblGrid>
      <w:tr w:rsidR="00C11533" w14:paraId="597FA578" w14:textId="77777777" w:rsidTr="00D56486">
        <w:trPr>
          <w:trHeight w:val="604"/>
          <w:jc w:val="center"/>
        </w:trPr>
        <w:tc>
          <w:tcPr>
            <w:tcW w:w="1514" w:type="dxa"/>
            <w:shd w:val="clear" w:color="auto" w:fill="D9D9D9"/>
          </w:tcPr>
          <w:p w14:paraId="1A40F8F1" w14:textId="77777777" w:rsidR="00C11533" w:rsidRDefault="00C11533" w:rsidP="00D56486">
            <w:pPr>
              <w:pStyle w:val="14"/>
              <w:rPr>
                <w:b/>
                <w:bCs/>
                <w:szCs w:val="21"/>
              </w:rPr>
            </w:pPr>
            <w:proofErr w:type="gramStart"/>
            <w:r>
              <w:rPr>
                <w:rFonts w:hint="eastAsia"/>
                <w:b/>
                <w:bCs/>
                <w:szCs w:val="21"/>
              </w:rPr>
              <w:lastRenderedPageBreak/>
              <w:t>用例号</w:t>
            </w:r>
            <w:proofErr w:type="gramEnd"/>
          </w:p>
        </w:tc>
        <w:tc>
          <w:tcPr>
            <w:tcW w:w="8914" w:type="dxa"/>
            <w:shd w:val="clear" w:color="auto" w:fill="D9D9D9"/>
            <w:vAlign w:val="center"/>
          </w:tcPr>
          <w:p w14:paraId="499AFA43" w14:textId="77777777" w:rsidR="00C11533" w:rsidRDefault="00C11533" w:rsidP="00D56486">
            <w:pPr>
              <w:pStyle w:val="14"/>
              <w:rPr>
                <w:rFonts w:cs="Microsoft Sans Serif"/>
                <w:szCs w:val="21"/>
              </w:rPr>
            </w:pPr>
            <w:r>
              <w:rPr>
                <w:rFonts w:cs="Microsoft Sans Serif" w:hint="eastAsia"/>
                <w:szCs w:val="21"/>
              </w:rPr>
              <w:t>UC003</w:t>
            </w:r>
          </w:p>
        </w:tc>
      </w:tr>
      <w:tr w:rsidR="00C11533" w14:paraId="4C6FDD48" w14:textId="77777777" w:rsidTr="00D56486">
        <w:trPr>
          <w:trHeight w:val="604"/>
          <w:jc w:val="center"/>
        </w:trPr>
        <w:tc>
          <w:tcPr>
            <w:tcW w:w="1514" w:type="dxa"/>
            <w:shd w:val="clear" w:color="auto" w:fill="D9D9D9"/>
          </w:tcPr>
          <w:p w14:paraId="10FBD13A" w14:textId="77777777" w:rsidR="00C11533" w:rsidRDefault="00C11533" w:rsidP="00D56486">
            <w:pPr>
              <w:pStyle w:val="14"/>
              <w:rPr>
                <w:b/>
                <w:bCs/>
                <w:szCs w:val="21"/>
              </w:rPr>
            </w:pPr>
            <w:r>
              <w:rPr>
                <w:rFonts w:hint="eastAsia"/>
                <w:b/>
                <w:bCs/>
                <w:szCs w:val="21"/>
              </w:rPr>
              <w:t>用例名称</w:t>
            </w:r>
          </w:p>
        </w:tc>
        <w:tc>
          <w:tcPr>
            <w:tcW w:w="8914" w:type="dxa"/>
            <w:shd w:val="clear" w:color="auto" w:fill="D9D9D9"/>
            <w:vAlign w:val="center"/>
          </w:tcPr>
          <w:p w14:paraId="27964F60" w14:textId="77777777" w:rsidR="00C11533" w:rsidRDefault="00C11533" w:rsidP="00D56486">
            <w:pPr>
              <w:pStyle w:val="14"/>
              <w:rPr>
                <w:szCs w:val="21"/>
              </w:rPr>
            </w:pPr>
            <w:r>
              <w:rPr>
                <w:rFonts w:hint="eastAsia"/>
                <w:szCs w:val="21"/>
              </w:rPr>
              <w:t>查询病人工作安排</w:t>
            </w:r>
          </w:p>
        </w:tc>
      </w:tr>
      <w:tr w:rsidR="00C11533" w14:paraId="4423D05E" w14:textId="77777777" w:rsidTr="00D56486">
        <w:trPr>
          <w:trHeight w:val="1123"/>
          <w:jc w:val="center"/>
        </w:trPr>
        <w:tc>
          <w:tcPr>
            <w:tcW w:w="1514" w:type="dxa"/>
          </w:tcPr>
          <w:p w14:paraId="7A88F0F7" w14:textId="77777777" w:rsidR="00C11533" w:rsidRDefault="00C11533" w:rsidP="00D56486">
            <w:pPr>
              <w:pStyle w:val="14"/>
              <w:rPr>
                <w:b/>
                <w:bCs/>
                <w:szCs w:val="21"/>
              </w:rPr>
            </w:pPr>
            <w:r>
              <w:rPr>
                <w:rFonts w:hint="eastAsia"/>
                <w:b/>
                <w:bCs/>
                <w:szCs w:val="21"/>
              </w:rPr>
              <w:t>用例描述</w:t>
            </w:r>
          </w:p>
        </w:tc>
        <w:tc>
          <w:tcPr>
            <w:tcW w:w="8914" w:type="dxa"/>
            <w:vAlign w:val="center"/>
          </w:tcPr>
          <w:p w14:paraId="72911D74" w14:textId="77777777" w:rsidR="00C11533" w:rsidRDefault="00C11533" w:rsidP="00D56486">
            <w:pPr>
              <w:pStyle w:val="aff"/>
              <w:rPr>
                <w:szCs w:val="21"/>
              </w:rPr>
            </w:pPr>
            <w:r>
              <w:rPr>
                <w:rFonts w:hint="eastAsia"/>
                <w:szCs w:val="21"/>
              </w:rPr>
              <w:t>接待员可查询关于所有病人的每天和每周的工作安排</w:t>
            </w:r>
          </w:p>
        </w:tc>
      </w:tr>
      <w:tr w:rsidR="00C11533" w14:paraId="1F3B3537" w14:textId="77777777" w:rsidTr="00D56486">
        <w:trPr>
          <w:trHeight w:val="604"/>
          <w:jc w:val="center"/>
        </w:trPr>
        <w:tc>
          <w:tcPr>
            <w:tcW w:w="1514" w:type="dxa"/>
          </w:tcPr>
          <w:p w14:paraId="2CFD8F46" w14:textId="77777777" w:rsidR="00C11533" w:rsidRDefault="00C11533" w:rsidP="00D56486">
            <w:pPr>
              <w:pStyle w:val="14"/>
              <w:rPr>
                <w:b/>
                <w:bCs/>
                <w:szCs w:val="21"/>
              </w:rPr>
            </w:pPr>
            <w:r>
              <w:rPr>
                <w:rFonts w:hint="eastAsia"/>
                <w:b/>
                <w:bCs/>
                <w:szCs w:val="21"/>
              </w:rPr>
              <w:t>参与者</w:t>
            </w:r>
          </w:p>
        </w:tc>
        <w:tc>
          <w:tcPr>
            <w:tcW w:w="8914" w:type="dxa"/>
            <w:vAlign w:val="center"/>
          </w:tcPr>
          <w:p w14:paraId="166E4434" w14:textId="77777777" w:rsidR="00C11533" w:rsidRDefault="00C11533" w:rsidP="00D56486">
            <w:pPr>
              <w:pStyle w:val="14"/>
              <w:rPr>
                <w:szCs w:val="21"/>
              </w:rPr>
            </w:pPr>
            <w:r>
              <w:rPr>
                <w:rFonts w:hint="eastAsia"/>
                <w:szCs w:val="21"/>
              </w:rPr>
              <w:t>接待员</w:t>
            </w:r>
          </w:p>
        </w:tc>
      </w:tr>
      <w:tr w:rsidR="00C11533" w14:paraId="1A7C8F25" w14:textId="77777777" w:rsidTr="00D56486">
        <w:trPr>
          <w:trHeight w:val="592"/>
          <w:jc w:val="center"/>
        </w:trPr>
        <w:tc>
          <w:tcPr>
            <w:tcW w:w="1514" w:type="dxa"/>
          </w:tcPr>
          <w:p w14:paraId="3D754CE8" w14:textId="77777777" w:rsidR="00C11533" w:rsidRDefault="00C11533" w:rsidP="00D56486">
            <w:pPr>
              <w:pStyle w:val="14"/>
              <w:rPr>
                <w:b/>
                <w:bCs/>
                <w:szCs w:val="21"/>
              </w:rPr>
            </w:pPr>
            <w:r>
              <w:rPr>
                <w:rFonts w:hint="eastAsia"/>
                <w:b/>
                <w:bCs/>
                <w:szCs w:val="21"/>
              </w:rPr>
              <w:t>前置条件</w:t>
            </w:r>
          </w:p>
        </w:tc>
        <w:tc>
          <w:tcPr>
            <w:tcW w:w="8914" w:type="dxa"/>
            <w:vAlign w:val="center"/>
          </w:tcPr>
          <w:p w14:paraId="58143686" w14:textId="77777777" w:rsidR="00C11533" w:rsidRDefault="00C11533" w:rsidP="00D56486">
            <w:pPr>
              <w:pStyle w:val="14"/>
              <w:rPr>
                <w:szCs w:val="21"/>
              </w:rPr>
            </w:pPr>
            <w:r>
              <w:rPr>
                <w:rFonts w:hint="eastAsia"/>
                <w:szCs w:val="21"/>
              </w:rPr>
              <w:t>系统存在病人的工作安排信息</w:t>
            </w:r>
          </w:p>
        </w:tc>
      </w:tr>
      <w:tr w:rsidR="00C11533" w14:paraId="2971D94C" w14:textId="77777777" w:rsidTr="00D56486">
        <w:trPr>
          <w:trHeight w:val="604"/>
          <w:jc w:val="center"/>
        </w:trPr>
        <w:tc>
          <w:tcPr>
            <w:tcW w:w="1514" w:type="dxa"/>
          </w:tcPr>
          <w:p w14:paraId="378C3776" w14:textId="77777777" w:rsidR="00C11533" w:rsidRDefault="00C11533" w:rsidP="00D56486">
            <w:pPr>
              <w:pStyle w:val="14"/>
              <w:rPr>
                <w:b/>
                <w:bCs/>
                <w:szCs w:val="21"/>
              </w:rPr>
            </w:pPr>
            <w:r>
              <w:rPr>
                <w:rFonts w:hint="eastAsia"/>
                <w:b/>
                <w:bCs/>
                <w:szCs w:val="21"/>
              </w:rPr>
              <w:t>后置条件</w:t>
            </w:r>
          </w:p>
        </w:tc>
        <w:tc>
          <w:tcPr>
            <w:tcW w:w="8914" w:type="dxa"/>
            <w:vAlign w:val="center"/>
          </w:tcPr>
          <w:p w14:paraId="19388C7A" w14:textId="77777777" w:rsidR="00C11533" w:rsidRDefault="00C11533" w:rsidP="00D56486">
            <w:pPr>
              <w:rPr>
                <w:szCs w:val="21"/>
              </w:rPr>
            </w:pPr>
            <w:r>
              <w:rPr>
                <w:rFonts w:hint="eastAsia"/>
                <w:szCs w:val="21"/>
              </w:rPr>
              <w:t>无</w:t>
            </w:r>
          </w:p>
        </w:tc>
      </w:tr>
      <w:tr w:rsidR="00C11533" w14:paraId="482963A0" w14:textId="77777777" w:rsidTr="00D56486">
        <w:trPr>
          <w:cantSplit/>
          <w:trHeight w:val="954"/>
          <w:jc w:val="center"/>
        </w:trPr>
        <w:tc>
          <w:tcPr>
            <w:tcW w:w="1514" w:type="dxa"/>
            <w:tcBorders>
              <w:bottom w:val="single" w:sz="4" w:space="0" w:color="808080"/>
            </w:tcBorders>
          </w:tcPr>
          <w:p w14:paraId="0FA9FC33" w14:textId="77777777" w:rsidR="00C11533" w:rsidRDefault="00C11533" w:rsidP="00D56486">
            <w:pPr>
              <w:pStyle w:val="14"/>
              <w:rPr>
                <w:b/>
                <w:bCs/>
                <w:szCs w:val="21"/>
              </w:rPr>
            </w:pPr>
            <w:r>
              <w:rPr>
                <w:rFonts w:hint="eastAsia"/>
                <w:b/>
                <w:bCs/>
                <w:szCs w:val="21"/>
              </w:rPr>
              <w:t>基本路径</w:t>
            </w:r>
          </w:p>
        </w:tc>
        <w:tc>
          <w:tcPr>
            <w:tcW w:w="8914" w:type="dxa"/>
            <w:tcBorders>
              <w:bottom w:val="single" w:sz="4" w:space="0" w:color="808080"/>
            </w:tcBorders>
            <w:vAlign w:val="center"/>
          </w:tcPr>
          <w:p w14:paraId="073CDDDD" w14:textId="77777777" w:rsidR="00C11533" w:rsidRDefault="00C11533" w:rsidP="00D56486">
            <w:pPr>
              <w:pStyle w:val="aff"/>
              <w:keepLines/>
              <w:widowControl w:val="0"/>
              <w:numPr>
                <w:ilvl w:val="0"/>
                <w:numId w:val="19"/>
              </w:numPr>
              <w:tabs>
                <w:tab w:val="left" w:pos="252"/>
              </w:tabs>
              <w:suppressAutoHyphens w:val="0"/>
              <w:spacing w:before="0" w:after="120" w:line="240" w:lineRule="atLeast"/>
              <w:contextualSpacing w:val="0"/>
              <w:rPr>
                <w:szCs w:val="21"/>
              </w:rPr>
            </w:pPr>
            <w:r>
              <w:rPr>
                <w:rFonts w:hint="eastAsia"/>
                <w:szCs w:val="21"/>
              </w:rPr>
              <w:t>接待员查询病人工作安排</w:t>
            </w:r>
          </w:p>
          <w:p w14:paraId="451816A4" w14:textId="77777777" w:rsidR="00C11533" w:rsidRDefault="00C11533" w:rsidP="00D56486">
            <w:pPr>
              <w:pStyle w:val="aff"/>
              <w:keepLines/>
              <w:widowControl w:val="0"/>
              <w:numPr>
                <w:ilvl w:val="0"/>
                <w:numId w:val="19"/>
              </w:numPr>
              <w:tabs>
                <w:tab w:val="left" w:pos="252"/>
              </w:tabs>
              <w:suppressAutoHyphens w:val="0"/>
              <w:spacing w:before="0" w:after="120" w:line="240" w:lineRule="atLeast"/>
              <w:contextualSpacing w:val="0"/>
              <w:rPr>
                <w:szCs w:val="21"/>
              </w:rPr>
            </w:pPr>
            <w:r>
              <w:rPr>
                <w:rFonts w:hint="eastAsia"/>
                <w:szCs w:val="21"/>
              </w:rPr>
              <w:t>系统显示所有病人的每天和每周的工作安排</w:t>
            </w:r>
          </w:p>
        </w:tc>
      </w:tr>
      <w:tr w:rsidR="00C11533" w14:paraId="511857AD" w14:textId="77777777" w:rsidTr="00D56486">
        <w:trPr>
          <w:trHeight w:val="1123"/>
          <w:jc w:val="center"/>
        </w:trPr>
        <w:tc>
          <w:tcPr>
            <w:tcW w:w="1514" w:type="dxa"/>
          </w:tcPr>
          <w:p w14:paraId="76DFC6FD" w14:textId="77777777" w:rsidR="00C11533" w:rsidRDefault="00C11533" w:rsidP="00D56486">
            <w:pPr>
              <w:pStyle w:val="14"/>
              <w:rPr>
                <w:b/>
                <w:bCs/>
                <w:szCs w:val="21"/>
              </w:rPr>
            </w:pPr>
            <w:r>
              <w:rPr>
                <w:rFonts w:hint="eastAsia"/>
                <w:b/>
                <w:bCs/>
                <w:szCs w:val="21"/>
              </w:rPr>
              <w:t>扩展点</w:t>
            </w:r>
          </w:p>
        </w:tc>
        <w:tc>
          <w:tcPr>
            <w:tcW w:w="8914" w:type="dxa"/>
            <w:vAlign w:val="center"/>
          </w:tcPr>
          <w:p w14:paraId="01E1DE43" w14:textId="77777777" w:rsidR="00C11533" w:rsidRDefault="00C11533" w:rsidP="00D56486">
            <w:pPr>
              <w:pStyle w:val="aff"/>
              <w:rPr>
                <w:szCs w:val="21"/>
              </w:rPr>
            </w:pPr>
            <w:r>
              <w:rPr>
                <w:rFonts w:hint="eastAsia"/>
                <w:szCs w:val="21"/>
              </w:rPr>
              <w:t xml:space="preserve">a </w:t>
            </w:r>
            <w:r>
              <w:rPr>
                <w:rFonts w:hint="eastAsia"/>
                <w:szCs w:val="21"/>
              </w:rPr>
              <w:t>任何时间如系统错误，需要保证数据库数据的完整性，状态从新开始</w:t>
            </w:r>
          </w:p>
        </w:tc>
      </w:tr>
      <w:tr w:rsidR="00C11533" w14:paraId="780D2E21" w14:textId="77777777" w:rsidTr="00D56486">
        <w:trPr>
          <w:trHeight w:val="604"/>
          <w:jc w:val="center"/>
        </w:trPr>
        <w:tc>
          <w:tcPr>
            <w:tcW w:w="1514" w:type="dxa"/>
          </w:tcPr>
          <w:p w14:paraId="2DE86F8D" w14:textId="77777777" w:rsidR="00C11533" w:rsidRDefault="00C11533" w:rsidP="00D56486">
            <w:pPr>
              <w:pStyle w:val="14"/>
              <w:rPr>
                <w:b/>
                <w:bCs/>
                <w:szCs w:val="21"/>
              </w:rPr>
            </w:pPr>
            <w:r>
              <w:rPr>
                <w:rFonts w:hint="eastAsia"/>
                <w:b/>
                <w:bCs/>
                <w:szCs w:val="21"/>
              </w:rPr>
              <w:t>补充说明</w:t>
            </w:r>
          </w:p>
        </w:tc>
        <w:tc>
          <w:tcPr>
            <w:tcW w:w="8914" w:type="dxa"/>
            <w:vAlign w:val="center"/>
          </w:tcPr>
          <w:p w14:paraId="490C4DB0" w14:textId="77777777" w:rsidR="00C11533" w:rsidRDefault="00C11533" w:rsidP="00D56486">
            <w:pPr>
              <w:pStyle w:val="14"/>
              <w:rPr>
                <w:szCs w:val="21"/>
              </w:rPr>
            </w:pPr>
            <w:r>
              <w:rPr>
                <w:rFonts w:hint="eastAsia"/>
                <w:szCs w:val="21"/>
              </w:rPr>
              <w:t>无</w:t>
            </w:r>
          </w:p>
        </w:tc>
      </w:tr>
    </w:tbl>
    <w:p w14:paraId="2CAF95FC" w14:textId="77777777" w:rsidR="00C11533" w:rsidRDefault="00C11533" w:rsidP="00C11533">
      <w:pPr>
        <w:spacing w:line="480" w:lineRule="auto"/>
        <w:jc w:val="left"/>
        <w:rPr>
          <w:b/>
          <w:bCs/>
          <w:noProof/>
          <w:sz w:val="24"/>
          <w:szCs w:val="32"/>
        </w:rPr>
      </w:pPr>
    </w:p>
    <w:p w14:paraId="6719B0E6" w14:textId="77777777" w:rsidR="00C11533" w:rsidRDefault="00C11533" w:rsidP="00C11533">
      <w:pPr>
        <w:spacing w:line="480" w:lineRule="auto"/>
        <w:jc w:val="left"/>
        <w:rPr>
          <w:b/>
          <w:bCs/>
          <w:noProof/>
          <w:sz w:val="24"/>
          <w:szCs w:val="32"/>
        </w:rPr>
      </w:pPr>
    </w:p>
    <w:p w14:paraId="5FA444EA" w14:textId="77777777" w:rsidR="00C11533" w:rsidRDefault="00C11533" w:rsidP="00C11533">
      <w:pPr>
        <w:spacing w:line="480" w:lineRule="auto"/>
        <w:jc w:val="left"/>
        <w:rPr>
          <w:b/>
          <w:bCs/>
          <w:noProof/>
          <w:sz w:val="24"/>
          <w:szCs w:val="32"/>
        </w:rPr>
      </w:pPr>
    </w:p>
    <w:p w14:paraId="3BF4AB49" w14:textId="77777777" w:rsidR="00C11533" w:rsidRDefault="00C11533" w:rsidP="00C11533">
      <w:pPr>
        <w:spacing w:line="480" w:lineRule="auto"/>
        <w:jc w:val="left"/>
        <w:rPr>
          <w:b/>
          <w:bCs/>
          <w:noProof/>
          <w:sz w:val="24"/>
          <w:szCs w:val="32"/>
        </w:rPr>
      </w:pPr>
    </w:p>
    <w:p w14:paraId="345BE709" w14:textId="77777777" w:rsidR="00C11533" w:rsidRDefault="00C11533" w:rsidP="00C11533">
      <w:pPr>
        <w:spacing w:line="480" w:lineRule="auto"/>
        <w:jc w:val="left"/>
        <w:rPr>
          <w:b/>
          <w:bCs/>
          <w:noProof/>
          <w:sz w:val="24"/>
          <w:szCs w:val="32"/>
        </w:rPr>
      </w:pPr>
      <w:r w:rsidRPr="00686DCC">
        <w:rPr>
          <w:rFonts w:hint="eastAsia"/>
          <w:b/>
          <w:bCs/>
          <w:noProof/>
          <w:sz w:val="24"/>
          <w:szCs w:val="32"/>
        </w:rPr>
        <w:t>查询病人工作安排</w:t>
      </w:r>
      <w:r>
        <w:rPr>
          <w:rFonts w:hint="eastAsia"/>
          <w:b/>
          <w:bCs/>
          <w:noProof/>
          <w:sz w:val="24"/>
          <w:szCs w:val="32"/>
        </w:rPr>
        <w:t>鲁棒分析</w:t>
      </w:r>
    </w:p>
    <w:p w14:paraId="44BB241A" w14:textId="77777777" w:rsidR="00C11533" w:rsidRDefault="00C11533" w:rsidP="00C11533">
      <w:pPr>
        <w:spacing w:line="480" w:lineRule="auto"/>
        <w:jc w:val="left"/>
        <w:rPr>
          <w:noProof/>
          <w:sz w:val="24"/>
          <w:szCs w:val="32"/>
        </w:rPr>
      </w:pPr>
      <w:r>
        <w:rPr>
          <w:rFonts w:hint="eastAsia"/>
          <w:noProof/>
          <w:sz w:val="24"/>
          <w:szCs w:val="32"/>
        </w:rPr>
        <w:t>——从事件流开始</w:t>
      </w:r>
    </w:p>
    <w:p w14:paraId="5A64DF7F" w14:textId="77777777" w:rsidR="00C11533" w:rsidRDefault="00C11533" w:rsidP="00C11533">
      <w:pPr>
        <w:spacing w:line="480" w:lineRule="auto"/>
        <w:jc w:val="left"/>
        <w:rPr>
          <w:noProof/>
          <w:sz w:val="24"/>
          <w:szCs w:val="32"/>
        </w:rPr>
      </w:pPr>
      <w:r>
        <w:rPr>
          <w:rFonts w:hint="eastAsia"/>
          <w:noProof/>
          <w:sz w:val="24"/>
          <w:szCs w:val="32"/>
        </w:rPr>
        <w:t>3</w:t>
      </w:r>
      <w:r>
        <w:rPr>
          <w:noProof/>
          <w:sz w:val="24"/>
          <w:szCs w:val="32"/>
        </w:rPr>
        <w:t xml:space="preserve">.3.1 </w:t>
      </w:r>
      <w:r w:rsidRPr="00306027">
        <w:rPr>
          <w:rFonts w:hint="eastAsia"/>
          <w:noProof/>
          <w:sz w:val="24"/>
          <w:szCs w:val="32"/>
        </w:rPr>
        <w:t>基本事件流：</w:t>
      </w:r>
    </w:p>
    <w:p w14:paraId="6ADEF41C" w14:textId="77777777" w:rsidR="00C11533" w:rsidRPr="005D747D" w:rsidRDefault="00C11533" w:rsidP="00C11533">
      <w:pPr>
        <w:spacing w:line="480" w:lineRule="auto"/>
        <w:ind w:left="600"/>
        <w:rPr>
          <w:sz w:val="24"/>
        </w:rPr>
      </w:pPr>
      <w:r w:rsidRPr="005D747D">
        <w:rPr>
          <w:rFonts w:hint="eastAsia"/>
          <w:noProof/>
          <w:sz w:val="24"/>
          <w:szCs w:val="32"/>
        </w:rPr>
        <w:t>1.</w:t>
      </w:r>
      <w:r w:rsidRPr="005D747D">
        <w:rPr>
          <w:noProof/>
          <w:sz w:val="24"/>
          <w:szCs w:val="32"/>
        </w:rPr>
        <w:t xml:space="preserve"> </w:t>
      </w:r>
      <w:r w:rsidRPr="005D747D">
        <w:rPr>
          <w:rFonts w:hint="eastAsia"/>
          <w:noProof/>
          <w:sz w:val="24"/>
          <w:szCs w:val="32"/>
        </w:rPr>
        <w:t>接待员向系统发出“</w:t>
      </w:r>
      <w:r w:rsidRPr="005D747D">
        <w:rPr>
          <w:rFonts w:hint="eastAsia"/>
          <w:sz w:val="24"/>
        </w:rPr>
        <w:t>查询病人</w:t>
      </w:r>
      <w:r w:rsidRPr="00686DCC">
        <w:rPr>
          <w:rFonts w:hint="eastAsia"/>
          <w:sz w:val="24"/>
        </w:rPr>
        <w:t>工作安排</w:t>
      </w:r>
      <w:r w:rsidRPr="005D747D">
        <w:rPr>
          <w:rFonts w:hint="eastAsia"/>
          <w:sz w:val="24"/>
        </w:rPr>
        <w:t>”请求</w:t>
      </w:r>
    </w:p>
    <w:p w14:paraId="0647C25F" w14:textId="77777777" w:rsidR="00C11533" w:rsidRPr="005D747D" w:rsidRDefault="00C11533" w:rsidP="00C11533">
      <w:pPr>
        <w:spacing w:line="480" w:lineRule="auto"/>
        <w:ind w:left="600"/>
        <w:rPr>
          <w:noProof/>
          <w:sz w:val="24"/>
          <w:szCs w:val="32"/>
        </w:rPr>
      </w:pPr>
      <w:r w:rsidRPr="005D747D">
        <w:rPr>
          <w:rFonts w:hint="eastAsia"/>
          <w:noProof/>
          <w:sz w:val="24"/>
          <w:szCs w:val="32"/>
        </w:rPr>
        <w:t>2.</w:t>
      </w:r>
      <w:r w:rsidRPr="005D747D">
        <w:rPr>
          <w:noProof/>
          <w:sz w:val="24"/>
          <w:szCs w:val="32"/>
        </w:rPr>
        <w:t xml:space="preserve"> </w:t>
      </w:r>
      <w:r w:rsidRPr="005D747D">
        <w:rPr>
          <w:rFonts w:hint="eastAsia"/>
          <w:noProof/>
          <w:sz w:val="24"/>
          <w:szCs w:val="32"/>
        </w:rPr>
        <w:t>系统显示“</w:t>
      </w:r>
      <w:r w:rsidRPr="005D747D">
        <w:rPr>
          <w:rFonts w:hint="eastAsia"/>
          <w:sz w:val="24"/>
        </w:rPr>
        <w:t>查询病人</w:t>
      </w:r>
      <w:r w:rsidRPr="00686DCC">
        <w:rPr>
          <w:rFonts w:hint="eastAsia"/>
          <w:sz w:val="24"/>
        </w:rPr>
        <w:t>工作安排</w:t>
      </w:r>
      <w:r w:rsidRPr="005D747D">
        <w:rPr>
          <w:rFonts w:hint="eastAsia"/>
          <w:sz w:val="24"/>
        </w:rPr>
        <w:t>”窗口，让接待员输入病人信息</w:t>
      </w:r>
    </w:p>
    <w:p w14:paraId="09F87515" w14:textId="77777777" w:rsidR="00C11533" w:rsidRPr="005D747D" w:rsidRDefault="00C11533" w:rsidP="00C11533">
      <w:pPr>
        <w:spacing w:line="480" w:lineRule="auto"/>
        <w:ind w:left="600"/>
        <w:rPr>
          <w:noProof/>
          <w:sz w:val="24"/>
          <w:szCs w:val="32"/>
        </w:rPr>
      </w:pPr>
      <w:r w:rsidRPr="005D747D">
        <w:rPr>
          <w:rFonts w:hint="eastAsia"/>
          <w:noProof/>
          <w:sz w:val="24"/>
          <w:szCs w:val="32"/>
        </w:rPr>
        <w:t>3.</w:t>
      </w:r>
      <w:r w:rsidRPr="005D747D">
        <w:rPr>
          <w:noProof/>
          <w:sz w:val="24"/>
          <w:szCs w:val="32"/>
        </w:rPr>
        <w:t xml:space="preserve"> </w:t>
      </w:r>
      <w:r w:rsidRPr="005D747D">
        <w:rPr>
          <w:rFonts w:hint="eastAsia"/>
          <w:noProof/>
          <w:sz w:val="24"/>
          <w:szCs w:val="32"/>
        </w:rPr>
        <w:t>接待员输入病人信息</w:t>
      </w:r>
    </w:p>
    <w:p w14:paraId="1BB04D72" w14:textId="77777777" w:rsidR="00C11533" w:rsidRPr="005D747D" w:rsidRDefault="00C11533" w:rsidP="00C11533">
      <w:pPr>
        <w:spacing w:line="480" w:lineRule="auto"/>
        <w:ind w:left="600"/>
        <w:rPr>
          <w:noProof/>
          <w:sz w:val="24"/>
          <w:szCs w:val="32"/>
        </w:rPr>
      </w:pPr>
      <w:r w:rsidRPr="005D747D">
        <w:rPr>
          <w:rFonts w:hint="eastAsia"/>
          <w:noProof/>
          <w:sz w:val="24"/>
          <w:szCs w:val="32"/>
        </w:rPr>
        <w:t>4.</w:t>
      </w:r>
      <w:r w:rsidRPr="005D747D">
        <w:rPr>
          <w:noProof/>
          <w:sz w:val="24"/>
          <w:szCs w:val="32"/>
        </w:rPr>
        <w:t xml:space="preserve"> </w:t>
      </w:r>
      <w:r w:rsidRPr="005D747D">
        <w:rPr>
          <w:rFonts w:hint="eastAsia"/>
          <w:noProof/>
          <w:sz w:val="24"/>
          <w:szCs w:val="32"/>
        </w:rPr>
        <w:t>系统确认输入的病人信息</w:t>
      </w:r>
    </w:p>
    <w:p w14:paraId="5597C556" w14:textId="77777777" w:rsidR="00C11533" w:rsidRPr="005D747D" w:rsidRDefault="00C11533" w:rsidP="00C11533">
      <w:pPr>
        <w:spacing w:line="480" w:lineRule="auto"/>
        <w:ind w:left="600"/>
        <w:rPr>
          <w:noProof/>
          <w:sz w:val="24"/>
          <w:szCs w:val="32"/>
        </w:rPr>
      </w:pPr>
      <w:r w:rsidRPr="005D747D">
        <w:rPr>
          <w:rFonts w:hint="eastAsia"/>
          <w:noProof/>
          <w:sz w:val="24"/>
          <w:szCs w:val="32"/>
        </w:rPr>
        <w:lastRenderedPageBreak/>
        <w:t>5.</w:t>
      </w:r>
      <w:r w:rsidRPr="005D747D">
        <w:rPr>
          <w:noProof/>
          <w:sz w:val="24"/>
          <w:szCs w:val="32"/>
        </w:rPr>
        <w:t xml:space="preserve"> </w:t>
      </w:r>
      <w:r w:rsidRPr="005D747D">
        <w:rPr>
          <w:rFonts w:hint="eastAsia"/>
          <w:noProof/>
          <w:sz w:val="24"/>
          <w:szCs w:val="32"/>
        </w:rPr>
        <w:t>系统显示“病人</w:t>
      </w:r>
      <w:r w:rsidRPr="00686DCC">
        <w:rPr>
          <w:rFonts w:hint="eastAsia"/>
          <w:sz w:val="24"/>
        </w:rPr>
        <w:t>工作安排</w:t>
      </w:r>
      <w:r w:rsidRPr="005D747D">
        <w:rPr>
          <w:rFonts w:hint="eastAsia"/>
          <w:noProof/>
          <w:sz w:val="24"/>
          <w:szCs w:val="32"/>
        </w:rPr>
        <w:t>”</w:t>
      </w:r>
    </w:p>
    <w:p w14:paraId="3A7A538D" w14:textId="77777777" w:rsidR="00C11533" w:rsidRDefault="00C11533" w:rsidP="00C11533">
      <w:pPr>
        <w:spacing w:line="480" w:lineRule="auto"/>
        <w:jc w:val="left"/>
        <w:rPr>
          <w:noProof/>
          <w:sz w:val="24"/>
          <w:szCs w:val="32"/>
        </w:rPr>
      </w:pPr>
      <w:r>
        <w:rPr>
          <w:rFonts w:hint="eastAsia"/>
          <w:noProof/>
          <w:sz w:val="24"/>
          <w:szCs w:val="32"/>
        </w:rPr>
        <w:t>3</w:t>
      </w:r>
      <w:r>
        <w:rPr>
          <w:noProof/>
          <w:sz w:val="24"/>
          <w:szCs w:val="32"/>
        </w:rPr>
        <w:t xml:space="preserve">.3.2 </w:t>
      </w:r>
      <w:r>
        <w:rPr>
          <w:rFonts w:hint="eastAsia"/>
          <w:noProof/>
          <w:sz w:val="24"/>
          <w:szCs w:val="32"/>
        </w:rPr>
        <w:t>拓展事件流：</w:t>
      </w:r>
    </w:p>
    <w:p w14:paraId="01E423DD" w14:textId="77777777" w:rsidR="00C11533" w:rsidRDefault="00C11533" w:rsidP="00C11533">
      <w:pPr>
        <w:spacing w:line="480" w:lineRule="auto"/>
        <w:jc w:val="left"/>
        <w:rPr>
          <w:noProof/>
          <w:sz w:val="24"/>
          <w:szCs w:val="32"/>
        </w:rPr>
      </w:pPr>
      <w:r>
        <w:rPr>
          <w:rFonts w:hint="eastAsia"/>
          <w:noProof/>
          <w:sz w:val="24"/>
          <w:szCs w:val="32"/>
        </w:rPr>
        <w:t xml:space="preserve"> </w:t>
      </w:r>
      <w:r>
        <w:rPr>
          <w:noProof/>
          <w:sz w:val="24"/>
          <w:szCs w:val="32"/>
        </w:rPr>
        <w:t xml:space="preserve">    </w:t>
      </w:r>
      <w:r w:rsidRPr="005D747D">
        <w:rPr>
          <w:rFonts w:hint="eastAsia"/>
          <w:noProof/>
          <w:sz w:val="24"/>
          <w:szCs w:val="32"/>
        </w:rPr>
        <w:t>4a</w:t>
      </w:r>
      <w:r w:rsidRPr="005D747D">
        <w:rPr>
          <w:noProof/>
          <w:sz w:val="24"/>
          <w:szCs w:val="32"/>
        </w:rPr>
        <w:t xml:space="preserve">) </w:t>
      </w:r>
      <w:r w:rsidRPr="005D747D">
        <w:rPr>
          <w:rFonts w:hint="eastAsia"/>
          <w:noProof/>
          <w:sz w:val="24"/>
          <w:szCs w:val="32"/>
        </w:rPr>
        <w:t>病人信息错误，系统提示信息错误，要求接待员重新输入，转到3）</w:t>
      </w:r>
    </w:p>
    <w:p w14:paraId="28408E62" w14:textId="77777777" w:rsidR="00C11533" w:rsidRDefault="00C11533" w:rsidP="00C11533">
      <w:pPr>
        <w:spacing w:line="480" w:lineRule="auto"/>
        <w:jc w:val="left"/>
        <w:rPr>
          <w:noProof/>
          <w:sz w:val="24"/>
          <w:szCs w:val="32"/>
        </w:rPr>
      </w:pPr>
    </w:p>
    <w:p w14:paraId="4FA308D0" w14:textId="77777777" w:rsidR="00C11533" w:rsidRDefault="00C11533" w:rsidP="00C11533">
      <w:pPr>
        <w:spacing w:line="480" w:lineRule="auto"/>
        <w:jc w:val="left"/>
        <w:rPr>
          <w:noProof/>
          <w:sz w:val="24"/>
          <w:szCs w:val="32"/>
        </w:rPr>
      </w:pPr>
      <w:r>
        <w:rPr>
          <w:rFonts w:hint="eastAsia"/>
          <w:noProof/>
          <w:sz w:val="24"/>
          <w:szCs w:val="32"/>
        </w:rPr>
        <w:t>——寻找边界对象</w:t>
      </w:r>
    </w:p>
    <w:p w14:paraId="3C9601C8" w14:textId="77777777" w:rsidR="00C11533" w:rsidRPr="005D747D" w:rsidRDefault="00C11533" w:rsidP="00C11533">
      <w:pPr>
        <w:numPr>
          <w:ilvl w:val="0"/>
          <w:numId w:val="29"/>
        </w:numPr>
        <w:spacing w:line="480" w:lineRule="auto"/>
        <w:rPr>
          <w:noProof/>
          <w:sz w:val="24"/>
          <w:szCs w:val="32"/>
        </w:rPr>
      </w:pPr>
      <w:r>
        <w:rPr>
          <w:rFonts w:hint="eastAsia"/>
          <w:noProof/>
          <w:sz w:val="24"/>
          <w:szCs w:val="32"/>
        </w:rPr>
        <w:t>接待员向系统发送“</w:t>
      </w:r>
      <w:r w:rsidRPr="005D747D">
        <w:rPr>
          <w:rFonts w:hint="eastAsia"/>
          <w:noProof/>
          <w:sz w:val="24"/>
          <w:szCs w:val="32"/>
        </w:rPr>
        <w:t>查询病人</w:t>
      </w:r>
      <w:r w:rsidRPr="00686DCC">
        <w:rPr>
          <w:rFonts w:hint="eastAsia"/>
          <w:sz w:val="24"/>
        </w:rPr>
        <w:t>工作安排</w:t>
      </w:r>
      <w:r>
        <w:rPr>
          <w:rFonts w:hint="eastAsia"/>
          <w:noProof/>
          <w:sz w:val="24"/>
          <w:szCs w:val="32"/>
        </w:rPr>
        <w:t>”请求——</w:t>
      </w:r>
      <w:r w:rsidRPr="005D747D">
        <w:rPr>
          <w:rFonts w:hint="eastAsia"/>
          <w:noProof/>
          <w:sz w:val="24"/>
          <w:szCs w:val="32"/>
        </w:rPr>
        <w:t>主窗口，“查询病人</w:t>
      </w:r>
      <w:r w:rsidRPr="00686DCC">
        <w:rPr>
          <w:rFonts w:hint="eastAsia"/>
          <w:sz w:val="24"/>
        </w:rPr>
        <w:t>工作安排</w:t>
      </w:r>
      <w:r w:rsidRPr="005D747D">
        <w:rPr>
          <w:rFonts w:hint="eastAsia"/>
          <w:noProof/>
          <w:sz w:val="24"/>
          <w:szCs w:val="32"/>
        </w:rPr>
        <w:t>”按钮</w:t>
      </w:r>
    </w:p>
    <w:p w14:paraId="61CF36E9" w14:textId="77777777" w:rsidR="00C11533" w:rsidRPr="005D747D" w:rsidRDefault="00C11533" w:rsidP="00C11533">
      <w:pPr>
        <w:numPr>
          <w:ilvl w:val="0"/>
          <w:numId w:val="29"/>
        </w:numPr>
        <w:spacing w:line="480" w:lineRule="auto"/>
        <w:jc w:val="left"/>
        <w:rPr>
          <w:noProof/>
          <w:sz w:val="24"/>
          <w:szCs w:val="32"/>
        </w:rPr>
      </w:pPr>
      <w:r>
        <w:rPr>
          <w:rFonts w:hint="eastAsia"/>
          <w:noProof/>
          <w:sz w:val="24"/>
          <w:szCs w:val="32"/>
        </w:rPr>
        <w:t>系统显示“</w:t>
      </w:r>
      <w:r w:rsidRPr="005D747D">
        <w:rPr>
          <w:rFonts w:hint="eastAsia"/>
          <w:noProof/>
          <w:sz w:val="24"/>
          <w:szCs w:val="32"/>
        </w:rPr>
        <w:t>查询病人</w:t>
      </w:r>
      <w:r w:rsidRPr="00686DCC">
        <w:rPr>
          <w:rFonts w:hint="eastAsia"/>
          <w:sz w:val="24"/>
        </w:rPr>
        <w:t>工作安排</w:t>
      </w:r>
      <w:r>
        <w:rPr>
          <w:rFonts w:hint="eastAsia"/>
          <w:noProof/>
          <w:sz w:val="24"/>
          <w:szCs w:val="32"/>
        </w:rPr>
        <w:t>”界面——“</w:t>
      </w:r>
      <w:r w:rsidRPr="005D747D">
        <w:rPr>
          <w:rFonts w:hint="eastAsia"/>
          <w:noProof/>
          <w:sz w:val="24"/>
          <w:szCs w:val="32"/>
        </w:rPr>
        <w:t>查询病人</w:t>
      </w:r>
      <w:r w:rsidRPr="00686DCC">
        <w:rPr>
          <w:rFonts w:hint="eastAsia"/>
          <w:sz w:val="24"/>
        </w:rPr>
        <w:t>工作安排</w:t>
      </w:r>
      <w:r>
        <w:rPr>
          <w:rFonts w:hint="eastAsia"/>
          <w:noProof/>
          <w:sz w:val="24"/>
          <w:szCs w:val="32"/>
        </w:rPr>
        <w:t>”窗口</w:t>
      </w:r>
    </w:p>
    <w:p w14:paraId="657A8001" w14:textId="77777777" w:rsidR="00C11533" w:rsidRDefault="00C11533" w:rsidP="00C11533">
      <w:pPr>
        <w:numPr>
          <w:ilvl w:val="0"/>
          <w:numId w:val="29"/>
        </w:numPr>
        <w:spacing w:line="480" w:lineRule="auto"/>
        <w:jc w:val="left"/>
        <w:rPr>
          <w:noProof/>
          <w:sz w:val="24"/>
          <w:szCs w:val="32"/>
        </w:rPr>
      </w:pPr>
      <w:r>
        <w:rPr>
          <w:rFonts w:hint="eastAsia"/>
          <w:noProof/>
          <w:sz w:val="24"/>
          <w:szCs w:val="32"/>
        </w:rPr>
        <w:t>提示接待员输入病人信息——“查询”按钮，“取消”按钮</w:t>
      </w:r>
    </w:p>
    <w:p w14:paraId="278D8DC4" w14:textId="77777777" w:rsidR="00C11533" w:rsidRPr="00491DD8" w:rsidRDefault="00C11533" w:rsidP="00C11533">
      <w:pPr>
        <w:spacing w:line="720" w:lineRule="auto"/>
        <w:jc w:val="center"/>
        <w:rPr>
          <w:noProof/>
        </w:rPr>
      </w:pPr>
    </w:p>
    <w:p w14:paraId="7C846527" w14:textId="77777777" w:rsidR="00C11533" w:rsidRDefault="00C11533" w:rsidP="00C11533">
      <w:pPr>
        <w:spacing w:line="720" w:lineRule="auto"/>
        <w:jc w:val="center"/>
        <w:rPr>
          <w:noProof/>
        </w:rPr>
      </w:pPr>
    </w:p>
    <w:p w14:paraId="7E2977E9" w14:textId="77777777" w:rsidR="00C11533" w:rsidRDefault="00C11533" w:rsidP="00C11533">
      <w:pPr>
        <w:spacing w:line="720" w:lineRule="auto"/>
        <w:jc w:val="center"/>
        <w:rPr>
          <w:noProof/>
        </w:rPr>
      </w:pPr>
    </w:p>
    <w:p w14:paraId="17EA1178" w14:textId="77777777" w:rsidR="00C11533" w:rsidRDefault="00C11533" w:rsidP="00C11533">
      <w:pPr>
        <w:spacing w:line="720" w:lineRule="auto"/>
        <w:jc w:val="center"/>
        <w:rPr>
          <w:noProof/>
        </w:rPr>
      </w:pPr>
    </w:p>
    <w:p w14:paraId="09ACEAC2" w14:textId="156CCCA9" w:rsidR="00C11533" w:rsidRDefault="00C11533" w:rsidP="00C11533">
      <w:pPr>
        <w:spacing w:line="720" w:lineRule="auto"/>
        <w:jc w:val="center"/>
      </w:pPr>
      <w:r w:rsidRPr="002C7D5E">
        <w:rPr>
          <w:noProof/>
        </w:rPr>
        <w:lastRenderedPageBreak/>
        <w:drawing>
          <wp:inline distT="0" distB="0" distL="0" distR="0" wp14:anchorId="4EE8FB73" wp14:editId="74A5BDBC">
            <wp:extent cx="5274310" cy="58820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r="25356" b="18344"/>
                    <a:stretch>
                      <a:fillRect/>
                    </a:stretch>
                  </pic:blipFill>
                  <pic:spPr bwMode="auto">
                    <a:xfrm>
                      <a:off x="0" y="0"/>
                      <a:ext cx="5274310" cy="5882005"/>
                    </a:xfrm>
                    <a:prstGeom prst="rect">
                      <a:avLst/>
                    </a:prstGeom>
                    <a:noFill/>
                    <a:ln>
                      <a:noFill/>
                    </a:ln>
                  </pic:spPr>
                </pic:pic>
              </a:graphicData>
            </a:graphic>
          </wp:inline>
        </w:drawing>
      </w:r>
    </w:p>
    <w:p w14:paraId="49B6D6DD" w14:textId="77777777" w:rsidR="00C11533" w:rsidRDefault="00C11533" w:rsidP="00C11533">
      <w:pPr>
        <w:ind w:firstLine="420"/>
        <w:jc w:val="center"/>
        <w:outlineLvl w:val="1"/>
      </w:pPr>
    </w:p>
    <w:p w14:paraId="065DB395" w14:textId="77777777" w:rsidR="00C11533" w:rsidRDefault="00C11533" w:rsidP="00C11533">
      <w:pPr>
        <w:ind w:firstLine="420"/>
        <w:jc w:val="center"/>
        <w:outlineLvl w:val="1"/>
      </w:pPr>
    </w:p>
    <w:p w14:paraId="53BEFFB1" w14:textId="77777777" w:rsidR="00C11533" w:rsidRDefault="00C11533" w:rsidP="00C11533">
      <w:pPr>
        <w:ind w:firstLine="420"/>
        <w:jc w:val="center"/>
        <w:outlineLvl w:val="1"/>
      </w:pPr>
    </w:p>
    <w:p w14:paraId="61641BB7" w14:textId="77777777" w:rsidR="00C11533" w:rsidRDefault="00C11533" w:rsidP="00C11533">
      <w:pPr>
        <w:ind w:firstLine="420"/>
        <w:jc w:val="center"/>
        <w:outlineLvl w:val="1"/>
        <w:rPr>
          <w:szCs w:val="21"/>
        </w:rPr>
      </w:pPr>
      <w:bookmarkStart w:id="78" w:name="_Toc26954288"/>
      <w:bookmarkStart w:id="79" w:name="_Toc26955543"/>
      <w:r>
        <w:rPr>
          <w:rFonts w:hint="eastAsia"/>
        </w:rPr>
        <w:t>图</w:t>
      </w:r>
      <w:r>
        <w:t>3.</w:t>
      </w:r>
      <w:r>
        <w:rPr>
          <w:rFonts w:hint="eastAsia"/>
        </w:rPr>
        <w:t>3-1</w:t>
      </w:r>
      <w:r>
        <w:t xml:space="preserve"> </w:t>
      </w:r>
      <w:r w:rsidRPr="002C7D5E">
        <w:rPr>
          <w:rFonts w:hint="eastAsia"/>
          <w:szCs w:val="21"/>
        </w:rPr>
        <w:t>查询病人工作安排</w:t>
      </w:r>
      <w:r>
        <w:rPr>
          <w:rFonts w:hint="eastAsia"/>
          <w:szCs w:val="21"/>
        </w:rPr>
        <w:t>鲁</w:t>
      </w:r>
      <w:proofErr w:type="gramStart"/>
      <w:r>
        <w:rPr>
          <w:rFonts w:hint="eastAsia"/>
          <w:szCs w:val="21"/>
        </w:rPr>
        <w:t>棒分析</w:t>
      </w:r>
      <w:proofErr w:type="gramEnd"/>
      <w:r>
        <w:rPr>
          <w:rFonts w:hint="eastAsia"/>
          <w:szCs w:val="21"/>
        </w:rPr>
        <w:t>一</w:t>
      </w:r>
      <w:bookmarkEnd w:id="78"/>
      <w:bookmarkEnd w:id="79"/>
    </w:p>
    <w:p w14:paraId="58882354" w14:textId="77777777" w:rsidR="00C11533" w:rsidRDefault="00C11533" w:rsidP="00C11533">
      <w:pPr>
        <w:ind w:firstLine="420"/>
        <w:outlineLvl w:val="1"/>
        <w:rPr>
          <w:szCs w:val="21"/>
        </w:rPr>
      </w:pPr>
    </w:p>
    <w:p w14:paraId="79C04446" w14:textId="77777777" w:rsidR="00C11533" w:rsidRDefault="00C11533" w:rsidP="00C11533">
      <w:pPr>
        <w:spacing w:line="480" w:lineRule="auto"/>
        <w:jc w:val="left"/>
        <w:rPr>
          <w:noProof/>
        </w:rPr>
      </w:pPr>
    </w:p>
    <w:p w14:paraId="60082DCF" w14:textId="77777777" w:rsidR="00C11533" w:rsidRDefault="00C11533" w:rsidP="00C11533">
      <w:pPr>
        <w:spacing w:line="480" w:lineRule="auto"/>
        <w:jc w:val="left"/>
        <w:rPr>
          <w:noProof/>
        </w:rPr>
      </w:pPr>
    </w:p>
    <w:p w14:paraId="34D24C1F" w14:textId="77777777" w:rsidR="00C11533" w:rsidRDefault="00C11533" w:rsidP="00C11533">
      <w:pPr>
        <w:spacing w:line="480" w:lineRule="auto"/>
        <w:jc w:val="left"/>
        <w:rPr>
          <w:noProof/>
        </w:rPr>
      </w:pPr>
      <w:r>
        <w:rPr>
          <w:rFonts w:hint="eastAsia"/>
          <w:noProof/>
        </w:rPr>
        <w:t>——寻找控制对象和实体对象</w:t>
      </w:r>
    </w:p>
    <w:p w14:paraId="02BF06A6" w14:textId="77777777" w:rsidR="00C11533" w:rsidRDefault="00C11533" w:rsidP="00C11533">
      <w:pPr>
        <w:spacing w:line="480" w:lineRule="auto"/>
        <w:ind w:firstLineChars="200" w:firstLine="420"/>
        <w:jc w:val="left"/>
        <w:rPr>
          <w:noProof/>
        </w:rPr>
      </w:pPr>
      <w:r>
        <w:rPr>
          <w:rFonts w:hint="eastAsia"/>
          <w:noProof/>
        </w:rPr>
        <w:t>根据基本事件流以及拓展事件流，可以添加相应的控制流以及实体对象。</w:t>
      </w:r>
    </w:p>
    <w:p w14:paraId="756EC96C" w14:textId="77777777" w:rsidR="00C11533" w:rsidRPr="00491DD8" w:rsidRDefault="00C11533" w:rsidP="00C11533">
      <w:pPr>
        <w:ind w:firstLine="420"/>
        <w:outlineLvl w:val="1"/>
        <w:rPr>
          <w:szCs w:val="21"/>
        </w:rPr>
      </w:pPr>
    </w:p>
    <w:p w14:paraId="36321A24" w14:textId="24785A0A" w:rsidR="00C11533" w:rsidRDefault="00C11533" w:rsidP="00C11533">
      <w:pPr>
        <w:jc w:val="center"/>
      </w:pPr>
      <w:r w:rsidRPr="002C7D5E">
        <w:rPr>
          <w:noProof/>
        </w:rPr>
        <w:lastRenderedPageBreak/>
        <w:drawing>
          <wp:inline distT="0" distB="0" distL="0" distR="0" wp14:anchorId="5B03449D" wp14:editId="2DB56F37">
            <wp:extent cx="5274310" cy="59162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r="24023" b="16727"/>
                    <a:stretch>
                      <a:fillRect/>
                    </a:stretch>
                  </pic:blipFill>
                  <pic:spPr bwMode="auto">
                    <a:xfrm>
                      <a:off x="0" y="0"/>
                      <a:ext cx="5274310" cy="5916295"/>
                    </a:xfrm>
                    <a:prstGeom prst="rect">
                      <a:avLst/>
                    </a:prstGeom>
                    <a:noFill/>
                    <a:ln>
                      <a:noFill/>
                    </a:ln>
                  </pic:spPr>
                </pic:pic>
              </a:graphicData>
            </a:graphic>
          </wp:inline>
        </w:drawing>
      </w:r>
    </w:p>
    <w:p w14:paraId="3B21A2D5" w14:textId="77777777" w:rsidR="00C11533" w:rsidRDefault="00C11533" w:rsidP="00C11533">
      <w:pPr>
        <w:ind w:firstLine="420"/>
        <w:jc w:val="center"/>
        <w:outlineLvl w:val="1"/>
      </w:pPr>
    </w:p>
    <w:p w14:paraId="1470915C" w14:textId="77777777" w:rsidR="00C11533" w:rsidRDefault="00C11533" w:rsidP="00C11533">
      <w:pPr>
        <w:ind w:firstLine="420"/>
        <w:jc w:val="center"/>
        <w:outlineLvl w:val="1"/>
        <w:rPr>
          <w:szCs w:val="21"/>
        </w:rPr>
      </w:pPr>
      <w:bookmarkStart w:id="80" w:name="_Toc26954289"/>
      <w:bookmarkStart w:id="81" w:name="_Toc26955544"/>
      <w:r>
        <w:rPr>
          <w:rFonts w:hint="eastAsia"/>
        </w:rPr>
        <w:t>图</w:t>
      </w:r>
      <w:r>
        <w:t>3.</w:t>
      </w:r>
      <w:r>
        <w:rPr>
          <w:rFonts w:hint="eastAsia"/>
        </w:rPr>
        <w:t>3-2</w:t>
      </w:r>
      <w:r>
        <w:t xml:space="preserve"> </w:t>
      </w:r>
      <w:r w:rsidRPr="002C7D5E">
        <w:rPr>
          <w:rFonts w:hint="eastAsia"/>
          <w:szCs w:val="21"/>
        </w:rPr>
        <w:t>查询病人工作安排</w:t>
      </w:r>
      <w:r>
        <w:rPr>
          <w:rFonts w:hint="eastAsia"/>
          <w:szCs w:val="21"/>
        </w:rPr>
        <w:t>鲁</w:t>
      </w:r>
      <w:proofErr w:type="gramStart"/>
      <w:r>
        <w:rPr>
          <w:rFonts w:hint="eastAsia"/>
          <w:szCs w:val="21"/>
        </w:rPr>
        <w:t>棒分析</w:t>
      </w:r>
      <w:proofErr w:type="gramEnd"/>
      <w:r>
        <w:rPr>
          <w:rFonts w:hint="eastAsia"/>
          <w:szCs w:val="21"/>
        </w:rPr>
        <w:t>二</w:t>
      </w:r>
      <w:bookmarkEnd w:id="80"/>
      <w:bookmarkEnd w:id="81"/>
    </w:p>
    <w:p w14:paraId="3D8530F1" w14:textId="28D93C95" w:rsidR="00C11533" w:rsidRDefault="00C11533" w:rsidP="00C11533">
      <w:pPr>
        <w:ind w:firstLine="420"/>
        <w:jc w:val="center"/>
        <w:outlineLvl w:val="1"/>
        <w:rPr>
          <w:szCs w:val="21"/>
        </w:rPr>
      </w:pPr>
      <w:bookmarkStart w:id="82" w:name="_Toc26954290"/>
      <w:bookmarkStart w:id="83" w:name="_Toc26954361"/>
      <w:bookmarkStart w:id="84" w:name="_Toc26954781"/>
      <w:bookmarkStart w:id="85" w:name="_Toc26955545"/>
      <w:r w:rsidRPr="002C7D5E">
        <w:rPr>
          <w:rFonts w:hint="eastAsia"/>
          <w:noProof/>
          <w:szCs w:val="21"/>
        </w:rPr>
        <w:lastRenderedPageBreak/>
        <w:drawing>
          <wp:inline distT="0" distB="0" distL="0" distR="0" wp14:anchorId="276C3312" wp14:editId="305786C0">
            <wp:extent cx="5274310" cy="46164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l="3838" r="23685" b="17511"/>
                    <a:stretch>
                      <a:fillRect/>
                    </a:stretch>
                  </pic:blipFill>
                  <pic:spPr bwMode="auto">
                    <a:xfrm>
                      <a:off x="0" y="0"/>
                      <a:ext cx="5274310" cy="4616450"/>
                    </a:xfrm>
                    <a:prstGeom prst="rect">
                      <a:avLst/>
                    </a:prstGeom>
                    <a:noFill/>
                    <a:ln>
                      <a:noFill/>
                    </a:ln>
                  </pic:spPr>
                </pic:pic>
              </a:graphicData>
            </a:graphic>
          </wp:inline>
        </w:drawing>
      </w:r>
      <w:bookmarkEnd w:id="82"/>
      <w:bookmarkEnd w:id="83"/>
      <w:bookmarkEnd w:id="84"/>
      <w:bookmarkEnd w:id="85"/>
    </w:p>
    <w:p w14:paraId="39B36212" w14:textId="77777777" w:rsidR="00C11533" w:rsidRDefault="00C11533" w:rsidP="00C11533">
      <w:pPr>
        <w:ind w:firstLine="420"/>
        <w:jc w:val="center"/>
        <w:outlineLvl w:val="1"/>
      </w:pPr>
    </w:p>
    <w:p w14:paraId="31C6222F" w14:textId="77777777" w:rsidR="00C11533" w:rsidRDefault="00C11533" w:rsidP="00C11533">
      <w:pPr>
        <w:ind w:firstLine="420"/>
        <w:jc w:val="center"/>
        <w:outlineLvl w:val="1"/>
      </w:pPr>
    </w:p>
    <w:p w14:paraId="191A3028" w14:textId="77777777" w:rsidR="00C11533" w:rsidRDefault="00C11533" w:rsidP="00C11533">
      <w:pPr>
        <w:ind w:firstLine="420"/>
        <w:jc w:val="center"/>
        <w:outlineLvl w:val="1"/>
      </w:pPr>
    </w:p>
    <w:p w14:paraId="1CB62229" w14:textId="7D6B91D3" w:rsidR="00C11533" w:rsidRDefault="00C11533" w:rsidP="00C11533">
      <w:pPr>
        <w:ind w:firstLine="420"/>
        <w:jc w:val="center"/>
        <w:outlineLvl w:val="1"/>
        <w:rPr>
          <w:szCs w:val="21"/>
        </w:rPr>
      </w:pPr>
      <w:bookmarkStart w:id="86" w:name="_Toc26954291"/>
      <w:bookmarkStart w:id="87" w:name="_Toc26955546"/>
      <w:r>
        <w:rPr>
          <w:rFonts w:hint="eastAsia"/>
        </w:rPr>
        <w:t>图</w:t>
      </w:r>
      <w:r>
        <w:t>3.3</w:t>
      </w:r>
      <w:r>
        <w:rPr>
          <w:rFonts w:hint="eastAsia"/>
        </w:rPr>
        <w:t>-3</w:t>
      </w:r>
      <w:r>
        <w:t xml:space="preserve"> </w:t>
      </w:r>
      <w:r>
        <w:rPr>
          <w:rFonts w:hint="eastAsia"/>
          <w:szCs w:val="21"/>
        </w:rPr>
        <w:t>查询病人工作安排鲁</w:t>
      </w:r>
      <w:proofErr w:type="gramStart"/>
      <w:r>
        <w:rPr>
          <w:rFonts w:hint="eastAsia"/>
          <w:szCs w:val="21"/>
        </w:rPr>
        <w:t>棒分析</w:t>
      </w:r>
      <w:proofErr w:type="gramEnd"/>
      <w:r>
        <w:rPr>
          <w:rFonts w:hint="eastAsia"/>
          <w:szCs w:val="21"/>
        </w:rPr>
        <w:t>三</w:t>
      </w:r>
      <w:r w:rsidRPr="002C7D5E">
        <w:rPr>
          <w:rFonts w:hint="eastAsia"/>
          <w:noProof/>
          <w:szCs w:val="21"/>
        </w:rPr>
        <w:lastRenderedPageBreak/>
        <w:drawing>
          <wp:inline distT="0" distB="0" distL="0" distR="0" wp14:anchorId="7CF012ED" wp14:editId="463514CB">
            <wp:extent cx="5274310" cy="4025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r="20534" b="24130"/>
                    <a:stretch>
                      <a:fillRect/>
                    </a:stretch>
                  </pic:blipFill>
                  <pic:spPr bwMode="auto">
                    <a:xfrm>
                      <a:off x="0" y="0"/>
                      <a:ext cx="5274310" cy="4025900"/>
                    </a:xfrm>
                    <a:prstGeom prst="rect">
                      <a:avLst/>
                    </a:prstGeom>
                    <a:noFill/>
                    <a:ln>
                      <a:noFill/>
                    </a:ln>
                  </pic:spPr>
                </pic:pic>
              </a:graphicData>
            </a:graphic>
          </wp:inline>
        </w:drawing>
      </w:r>
      <w:bookmarkEnd w:id="86"/>
      <w:bookmarkEnd w:id="87"/>
    </w:p>
    <w:p w14:paraId="12493825" w14:textId="77777777" w:rsidR="00C11533" w:rsidRPr="002C7D5E" w:rsidRDefault="00C11533" w:rsidP="00C11533">
      <w:pPr>
        <w:ind w:firstLine="420"/>
        <w:jc w:val="center"/>
        <w:outlineLvl w:val="1"/>
        <w:rPr>
          <w:szCs w:val="21"/>
        </w:rPr>
      </w:pPr>
    </w:p>
    <w:p w14:paraId="1DFB8E3A" w14:textId="77777777" w:rsidR="00C11533" w:rsidRDefault="00C11533" w:rsidP="00C11533">
      <w:pPr>
        <w:ind w:firstLine="420"/>
        <w:jc w:val="center"/>
        <w:outlineLvl w:val="1"/>
      </w:pPr>
    </w:p>
    <w:p w14:paraId="568C160B" w14:textId="77777777" w:rsidR="00C11533" w:rsidRDefault="00C11533" w:rsidP="00C11533">
      <w:pPr>
        <w:ind w:firstLine="420"/>
        <w:jc w:val="center"/>
        <w:outlineLvl w:val="1"/>
      </w:pPr>
    </w:p>
    <w:p w14:paraId="57368F11" w14:textId="77777777" w:rsidR="00C11533" w:rsidRDefault="00C11533" w:rsidP="00C11533">
      <w:pPr>
        <w:ind w:firstLine="420"/>
        <w:jc w:val="center"/>
        <w:outlineLvl w:val="1"/>
        <w:rPr>
          <w:szCs w:val="21"/>
        </w:rPr>
      </w:pPr>
      <w:bookmarkStart w:id="88" w:name="_Toc26954292"/>
      <w:bookmarkStart w:id="89" w:name="_Toc26955547"/>
      <w:r>
        <w:rPr>
          <w:rFonts w:hint="eastAsia"/>
        </w:rPr>
        <w:t>图</w:t>
      </w:r>
      <w:r>
        <w:t>3.3</w:t>
      </w:r>
      <w:r>
        <w:rPr>
          <w:rFonts w:hint="eastAsia"/>
        </w:rPr>
        <w:t>-4</w:t>
      </w:r>
      <w:r>
        <w:t xml:space="preserve"> </w:t>
      </w:r>
      <w:r>
        <w:rPr>
          <w:rFonts w:hint="eastAsia"/>
          <w:szCs w:val="21"/>
        </w:rPr>
        <w:t>查询病人工作安排顺序图</w:t>
      </w:r>
      <w:bookmarkEnd w:id="88"/>
      <w:bookmarkEnd w:id="89"/>
    </w:p>
    <w:p w14:paraId="631B6EAB" w14:textId="5110EBDF" w:rsidR="00C11533" w:rsidRPr="002D2BF1" w:rsidRDefault="00C11533" w:rsidP="00C11533">
      <w:pPr>
        <w:outlineLvl w:val="1"/>
        <w:rPr>
          <w:szCs w:val="21"/>
        </w:rPr>
      </w:pPr>
      <w:bookmarkStart w:id="90" w:name="_Toc26954293"/>
      <w:bookmarkStart w:id="91" w:name="_Toc26954364"/>
      <w:bookmarkStart w:id="92" w:name="_Toc26954784"/>
      <w:bookmarkStart w:id="93" w:name="_Toc26955548"/>
      <w:r w:rsidRPr="002C7D5E">
        <w:rPr>
          <w:rFonts w:hint="eastAsia"/>
          <w:noProof/>
          <w:szCs w:val="21"/>
        </w:rPr>
        <w:drawing>
          <wp:inline distT="0" distB="0" distL="0" distR="0" wp14:anchorId="211302B0" wp14:editId="28EE17B9">
            <wp:extent cx="5274310" cy="2218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r="20686" b="18954"/>
                    <a:stretch>
                      <a:fillRect/>
                    </a:stretch>
                  </pic:blipFill>
                  <pic:spPr bwMode="auto">
                    <a:xfrm>
                      <a:off x="0" y="0"/>
                      <a:ext cx="5274310" cy="2218690"/>
                    </a:xfrm>
                    <a:prstGeom prst="rect">
                      <a:avLst/>
                    </a:prstGeom>
                    <a:noFill/>
                    <a:ln>
                      <a:noFill/>
                    </a:ln>
                  </pic:spPr>
                </pic:pic>
              </a:graphicData>
            </a:graphic>
          </wp:inline>
        </w:drawing>
      </w:r>
      <w:bookmarkEnd w:id="90"/>
      <w:bookmarkEnd w:id="91"/>
      <w:bookmarkEnd w:id="92"/>
      <w:bookmarkEnd w:id="93"/>
    </w:p>
    <w:p w14:paraId="2E717AC0" w14:textId="77777777" w:rsidR="00C11533" w:rsidRDefault="00C11533" w:rsidP="00C11533">
      <w:pPr>
        <w:ind w:firstLine="420"/>
        <w:jc w:val="center"/>
        <w:outlineLvl w:val="1"/>
        <w:rPr>
          <w:szCs w:val="21"/>
        </w:rPr>
      </w:pPr>
      <w:bookmarkStart w:id="94" w:name="_Toc26954294"/>
      <w:bookmarkStart w:id="95" w:name="_Toc26955549"/>
      <w:r>
        <w:rPr>
          <w:rFonts w:hint="eastAsia"/>
        </w:rPr>
        <w:t>图</w:t>
      </w:r>
      <w:r>
        <w:t>3.3</w:t>
      </w:r>
      <w:r>
        <w:rPr>
          <w:rFonts w:hint="eastAsia"/>
        </w:rPr>
        <w:t>-5</w:t>
      </w:r>
      <w:r>
        <w:t xml:space="preserve"> </w:t>
      </w:r>
      <w:r>
        <w:rPr>
          <w:rFonts w:hint="eastAsia"/>
          <w:szCs w:val="21"/>
        </w:rPr>
        <w:t>查询病人工作安排协作图</w:t>
      </w:r>
      <w:bookmarkEnd w:id="94"/>
      <w:bookmarkEnd w:id="95"/>
    </w:p>
    <w:p w14:paraId="527EEF6A" w14:textId="77777777" w:rsidR="00C11533" w:rsidRPr="002C7D5E" w:rsidRDefault="00C11533" w:rsidP="00C11533">
      <w:pPr>
        <w:ind w:firstLine="420"/>
        <w:jc w:val="center"/>
        <w:outlineLvl w:val="1"/>
        <w:rPr>
          <w:szCs w:val="21"/>
        </w:rPr>
      </w:pPr>
    </w:p>
    <w:p w14:paraId="6AB3A347" w14:textId="77777777" w:rsidR="00C11533" w:rsidRPr="002C7D5E" w:rsidRDefault="00C11533" w:rsidP="00C11533">
      <w:pPr>
        <w:jc w:val="center"/>
      </w:pPr>
    </w:p>
    <w:p w14:paraId="088BB89B" w14:textId="3719B48A" w:rsidR="00C11533" w:rsidRDefault="00C11533" w:rsidP="00C11533">
      <w:pPr>
        <w:jc w:val="center"/>
      </w:pPr>
      <w:r w:rsidRPr="00D405CA">
        <w:rPr>
          <w:rFonts w:hint="eastAsia"/>
          <w:noProof/>
        </w:rPr>
        <w:lastRenderedPageBreak/>
        <w:drawing>
          <wp:inline distT="0" distB="0" distL="0" distR="0" wp14:anchorId="715AE5B0" wp14:editId="4C000056">
            <wp:extent cx="4332605" cy="4648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b="19635"/>
                    <a:stretch>
                      <a:fillRect/>
                    </a:stretch>
                  </pic:blipFill>
                  <pic:spPr bwMode="auto">
                    <a:xfrm>
                      <a:off x="0" y="0"/>
                      <a:ext cx="4332605" cy="4648200"/>
                    </a:xfrm>
                    <a:prstGeom prst="rect">
                      <a:avLst/>
                    </a:prstGeom>
                    <a:noFill/>
                    <a:ln>
                      <a:noFill/>
                    </a:ln>
                  </pic:spPr>
                </pic:pic>
              </a:graphicData>
            </a:graphic>
          </wp:inline>
        </w:drawing>
      </w:r>
    </w:p>
    <w:p w14:paraId="7335D5AB" w14:textId="77777777" w:rsidR="00C11533" w:rsidRDefault="00C11533" w:rsidP="00C11533">
      <w:pPr>
        <w:ind w:firstLine="420"/>
        <w:jc w:val="center"/>
        <w:outlineLvl w:val="1"/>
        <w:rPr>
          <w:szCs w:val="21"/>
        </w:rPr>
      </w:pPr>
      <w:bookmarkStart w:id="96" w:name="_Toc26954295"/>
      <w:bookmarkStart w:id="97" w:name="_Toc26955550"/>
      <w:r>
        <w:rPr>
          <w:rFonts w:hint="eastAsia"/>
        </w:rPr>
        <w:t>图</w:t>
      </w:r>
      <w:r>
        <w:t>3.3</w:t>
      </w:r>
      <w:r>
        <w:rPr>
          <w:rFonts w:hint="eastAsia"/>
        </w:rPr>
        <w:t>-6</w:t>
      </w:r>
      <w:r>
        <w:t xml:space="preserve"> </w:t>
      </w:r>
      <w:r>
        <w:rPr>
          <w:rFonts w:hint="eastAsia"/>
          <w:szCs w:val="21"/>
        </w:rPr>
        <w:t>查询病人工作安排状态图</w:t>
      </w:r>
      <w:bookmarkEnd w:id="96"/>
      <w:bookmarkEnd w:id="97"/>
    </w:p>
    <w:p w14:paraId="7352E646" w14:textId="77777777" w:rsidR="00C11533" w:rsidRDefault="00C11533" w:rsidP="00C11533">
      <w:pPr>
        <w:ind w:firstLine="420"/>
        <w:jc w:val="center"/>
        <w:outlineLvl w:val="1"/>
        <w:rPr>
          <w:szCs w:val="21"/>
        </w:rPr>
      </w:pPr>
    </w:p>
    <w:p w14:paraId="4E58EDA9" w14:textId="77777777" w:rsidR="00C11533" w:rsidRDefault="00C11533" w:rsidP="00C11533">
      <w:pPr>
        <w:ind w:firstLine="420"/>
        <w:jc w:val="center"/>
        <w:outlineLvl w:val="1"/>
        <w:rPr>
          <w:szCs w:val="21"/>
        </w:rPr>
      </w:pPr>
    </w:p>
    <w:p w14:paraId="44A24B54" w14:textId="6EF4165D" w:rsidR="00C11533" w:rsidRDefault="00C11533" w:rsidP="00C11533">
      <w:pPr>
        <w:ind w:firstLine="420"/>
        <w:jc w:val="center"/>
        <w:outlineLvl w:val="1"/>
        <w:rPr>
          <w:noProof/>
        </w:rPr>
      </w:pPr>
      <w:bookmarkStart w:id="98" w:name="_Toc26954296"/>
      <w:bookmarkStart w:id="99" w:name="_Toc26954367"/>
      <w:bookmarkStart w:id="100" w:name="_Toc26954787"/>
      <w:bookmarkStart w:id="101" w:name="_Toc26955551"/>
      <w:r w:rsidRPr="00A81E6E">
        <w:rPr>
          <w:noProof/>
        </w:rPr>
        <w:lastRenderedPageBreak/>
        <w:drawing>
          <wp:inline distT="0" distB="0" distL="0" distR="0" wp14:anchorId="472A8347" wp14:editId="3EC6E2B5">
            <wp:extent cx="4463415" cy="721741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3415" cy="7217410"/>
                    </a:xfrm>
                    <a:prstGeom prst="rect">
                      <a:avLst/>
                    </a:prstGeom>
                    <a:noFill/>
                    <a:ln>
                      <a:noFill/>
                    </a:ln>
                  </pic:spPr>
                </pic:pic>
              </a:graphicData>
            </a:graphic>
          </wp:inline>
        </w:drawing>
      </w:r>
      <w:bookmarkEnd w:id="98"/>
      <w:bookmarkEnd w:id="99"/>
      <w:bookmarkEnd w:id="100"/>
      <w:bookmarkEnd w:id="101"/>
    </w:p>
    <w:p w14:paraId="2130B4AD" w14:textId="77777777" w:rsidR="00C11533" w:rsidRDefault="00C11533" w:rsidP="00C11533">
      <w:pPr>
        <w:ind w:firstLine="420"/>
        <w:jc w:val="center"/>
        <w:outlineLvl w:val="1"/>
      </w:pPr>
    </w:p>
    <w:p w14:paraId="64901E8C" w14:textId="77777777" w:rsidR="00C11533" w:rsidRDefault="00C11533" w:rsidP="00C11533">
      <w:pPr>
        <w:ind w:firstLine="420"/>
        <w:jc w:val="center"/>
        <w:outlineLvl w:val="1"/>
        <w:rPr>
          <w:szCs w:val="21"/>
        </w:rPr>
      </w:pPr>
      <w:bookmarkStart w:id="102" w:name="_Toc26954297"/>
      <w:bookmarkStart w:id="103" w:name="_Toc26955552"/>
      <w:r>
        <w:rPr>
          <w:rFonts w:hint="eastAsia"/>
        </w:rPr>
        <w:t>图</w:t>
      </w:r>
      <w:r>
        <w:t>3.3</w:t>
      </w:r>
      <w:r>
        <w:rPr>
          <w:rFonts w:hint="eastAsia"/>
        </w:rPr>
        <w:t>-7</w:t>
      </w:r>
      <w:r>
        <w:t xml:space="preserve"> </w:t>
      </w:r>
      <w:r>
        <w:rPr>
          <w:rFonts w:hint="eastAsia"/>
          <w:szCs w:val="21"/>
        </w:rPr>
        <w:t>查询病人工作安排活动图</w:t>
      </w:r>
      <w:bookmarkEnd w:id="102"/>
      <w:bookmarkEnd w:id="103"/>
    </w:p>
    <w:p w14:paraId="07F0C890" w14:textId="77777777" w:rsidR="00C11533" w:rsidRDefault="00C11533" w:rsidP="00C11533">
      <w:pPr>
        <w:ind w:firstLine="420"/>
        <w:jc w:val="center"/>
        <w:outlineLvl w:val="1"/>
        <w:rPr>
          <w:szCs w:val="21"/>
        </w:rPr>
      </w:pPr>
    </w:p>
    <w:p w14:paraId="3B4AFEC6" w14:textId="77777777" w:rsidR="00C11533" w:rsidRPr="0070776C" w:rsidRDefault="00C11533" w:rsidP="00C11533">
      <w:pPr>
        <w:ind w:firstLine="420"/>
        <w:jc w:val="center"/>
        <w:outlineLvl w:val="1"/>
        <w:rPr>
          <w:szCs w:val="21"/>
        </w:rPr>
      </w:pPr>
    </w:p>
    <w:p w14:paraId="471CD030" w14:textId="77777777" w:rsidR="00C11533" w:rsidRPr="002C7D5E" w:rsidRDefault="00C11533" w:rsidP="00C11533">
      <w:pPr>
        <w:jc w:val="center"/>
      </w:pPr>
    </w:p>
    <w:p w14:paraId="376BAE9C" w14:textId="77777777" w:rsidR="00C11533" w:rsidRDefault="00C11533" w:rsidP="00C11533">
      <w:pPr>
        <w:jc w:val="center"/>
      </w:pPr>
    </w:p>
    <w:p w14:paraId="39166319" w14:textId="77777777" w:rsidR="00C11533" w:rsidRDefault="00C11533" w:rsidP="00C11533">
      <w:pPr>
        <w:spacing w:line="720" w:lineRule="auto"/>
        <w:outlineLvl w:val="0"/>
        <w:rPr>
          <w:sz w:val="30"/>
          <w:szCs w:val="30"/>
        </w:rPr>
      </w:pPr>
      <w:bookmarkStart w:id="104" w:name="_Toc26954298"/>
      <w:bookmarkStart w:id="105" w:name="_Toc26955553"/>
      <w:r>
        <w:rPr>
          <w:rFonts w:hint="eastAsia"/>
          <w:sz w:val="30"/>
          <w:szCs w:val="30"/>
        </w:rPr>
        <w:lastRenderedPageBreak/>
        <w:t>3.4 UC004 取消预约</w:t>
      </w:r>
      <w:bookmarkEnd w:id="104"/>
      <w:bookmarkEnd w:id="105"/>
    </w:p>
    <w:tbl>
      <w:tblPr>
        <w:tblW w:w="91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31"/>
        <w:gridCol w:w="7828"/>
      </w:tblGrid>
      <w:tr w:rsidR="00C11533" w14:paraId="0D20B1DE" w14:textId="77777777" w:rsidTr="00D56486">
        <w:trPr>
          <w:trHeight w:val="522"/>
          <w:jc w:val="center"/>
        </w:trPr>
        <w:tc>
          <w:tcPr>
            <w:tcW w:w="1331" w:type="dxa"/>
            <w:shd w:val="clear" w:color="auto" w:fill="D9D9D9"/>
          </w:tcPr>
          <w:p w14:paraId="2AE49A6A" w14:textId="77777777" w:rsidR="00C11533" w:rsidRDefault="00C11533" w:rsidP="00D56486">
            <w:pPr>
              <w:pStyle w:val="14"/>
              <w:rPr>
                <w:b/>
                <w:bCs/>
                <w:szCs w:val="21"/>
              </w:rPr>
            </w:pPr>
            <w:proofErr w:type="gramStart"/>
            <w:r>
              <w:rPr>
                <w:rFonts w:hint="eastAsia"/>
                <w:b/>
                <w:bCs/>
                <w:szCs w:val="21"/>
              </w:rPr>
              <w:t>用例号</w:t>
            </w:r>
            <w:proofErr w:type="gramEnd"/>
          </w:p>
        </w:tc>
        <w:tc>
          <w:tcPr>
            <w:tcW w:w="7828" w:type="dxa"/>
            <w:shd w:val="clear" w:color="auto" w:fill="D9D9D9"/>
            <w:vAlign w:val="center"/>
          </w:tcPr>
          <w:p w14:paraId="1F04904E" w14:textId="77777777" w:rsidR="00C11533" w:rsidRDefault="00C11533" w:rsidP="00D56486">
            <w:pPr>
              <w:pStyle w:val="14"/>
              <w:rPr>
                <w:rFonts w:cs="Microsoft Sans Serif"/>
                <w:szCs w:val="21"/>
              </w:rPr>
            </w:pPr>
            <w:r>
              <w:rPr>
                <w:rFonts w:cs="Microsoft Sans Serif" w:hint="eastAsia"/>
                <w:szCs w:val="21"/>
              </w:rPr>
              <w:t>UC004</w:t>
            </w:r>
          </w:p>
        </w:tc>
      </w:tr>
      <w:tr w:rsidR="00C11533" w14:paraId="42FB1964" w14:textId="77777777" w:rsidTr="00D56486">
        <w:trPr>
          <w:trHeight w:val="522"/>
          <w:jc w:val="center"/>
        </w:trPr>
        <w:tc>
          <w:tcPr>
            <w:tcW w:w="1331" w:type="dxa"/>
            <w:shd w:val="clear" w:color="auto" w:fill="D9D9D9"/>
          </w:tcPr>
          <w:p w14:paraId="3A544799" w14:textId="77777777" w:rsidR="00C11533" w:rsidRDefault="00C11533" w:rsidP="00D56486">
            <w:pPr>
              <w:pStyle w:val="14"/>
              <w:rPr>
                <w:b/>
                <w:bCs/>
                <w:szCs w:val="21"/>
              </w:rPr>
            </w:pPr>
            <w:r>
              <w:rPr>
                <w:rFonts w:hint="eastAsia"/>
                <w:b/>
                <w:bCs/>
                <w:szCs w:val="21"/>
              </w:rPr>
              <w:t>用例名称</w:t>
            </w:r>
          </w:p>
        </w:tc>
        <w:tc>
          <w:tcPr>
            <w:tcW w:w="7828" w:type="dxa"/>
            <w:shd w:val="clear" w:color="auto" w:fill="D9D9D9"/>
            <w:vAlign w:val="center"/>
          </w:tcPr>
          <w:p w14:paraId="4E4B8A07" w14:textId="77777777" w:rsidR="00C11533" w:rsidRDefault="00C11533" w:rsidP="00D56486">
            <w:pPr>
              <w:pStyle w:val="14"/>
              <w:rPr>
                <w:szCs w:val="21"/>
              </w:rPr>
            </w:pPr>
            <w:r>
              <w:rPr>
                <w:rFonts w:hint="eastAsia"/>
                <w:szCs w:val="21"/>
              </w:rPr>
              <w:t>取消预约</w:t>
            </w:r>
          </w:p>
        </w:tc>
      </w:tr>
      <w:tr w:rsidR="00C11533" w14:paraId="3112138B" w14:textId="77777777" w:rsidTr="00D56486">
        <w:trPr>
          <w:trHeight w:val="960"/>
          <w:jc w:val="center"/>
        </w:trPr>
        <w:tc>
          <w:tcPr>
            <w:tcW w:w="1331" w:type="dxa"/>
          </w:tcPr>
          <w:p w14:paraId="3609EBEB" w14:textId="77777777" w:rsidR="00C11533" w:rsidRDefault="00C11533" w:rsidP="00D56486">
            <w:pPr>
              <w:pStyle w:val="14"/>
              <w:rPr>
                <w:b/>
                <w:bCs/>
                <w:szCs w:val="21"/>
              </w:rPr>
            </w:pPr>
            <w:r>
              <w:rPr>
                <w:rFonts w:hint="eastAsia"/>
                <w:b/>
                <w:bCs/>
                <w:szCs w:val="21"/>
              </w:rPr>
              <w:t>用例描述</w:t>
            </w:r>
          </w:p>
        </w:tc>
        <w:tc>
          <w:tcPr>
            <w:tcW w:w="7828" w:type="dxa"/>
            <w:vAlign w:val="center"/>
          </w:tcPr>
          <w:p w14:paraId="35AC6100" w14:textId="77777777" w:rsidR="00C11533" w:rsidRDefault="00C11533" w:rsidP="00D56486">
            <w:pPr>
              <w:pStyle w:val="aff"/>
              <w:rPr>
                <w:szCs w:val="21"/>
              </w:rPr>
            </w:pPr>
            <w:r>
              <w:rPr>
                <w:rFonts w:hint="eastAsia"/>
                <w:szCs w:val="21"/>
              </w:rPr>
              <w:t>病人可提出取消预约</w:t>
            </w:r>
          </w:p>
        </w:tc>
      </w:tr>
      <w:tr w:rsidR="00C11533" w14:paraId="4376DCE1" w14:textId="77777777" w:rsidTr="00D56486">
        <w:trPr>
          <w:trHeight w:val="522"/>
          <w:jc w:val="center"/>
        </w:trPr>
        <w:tc>
          <w:tcPr>
            <w:tcW w:w="1331" w:type="dxa"/>
          </w:tcPr>
          <w:p w14:paraId="1D848D78" w14:textId="77777777" w:rsidR="00C11533" w:rsidRDefault="00C11533" w:rsidP="00D56486">
            <w:pPr>
              <w:pStyle w:val="14"/>
              <w:rPr>
                <w:b/>
                <w:bCs/>
                <w:szCs w:val="21"/>
              </w:rPr>
            </w:pPr>
            <w:r>
              <w:rPr>
                <w:rFonts w:hint="eastAsia"/>
                <w:b/>
                <w:bCs/>
                <w:szCs w:val="21"/>
              </w:rPr>
              <w:t>参与者</w:t>
            </w:r>
          </w:p>
        </w:tc>
        <w:tc>
          <w:tcPr>
            <w:tcW w:w="7828" w:type="dxa"/>
            <w:vAlign w:val="center"/>
          </w:tcPr>
          <w:p w14:paraId="0134037F" w14:textId="77777777" w:rsidR="00C11533" w:rsidRDefault="00C11533" w:rsidP="00D56486">
            <w:pPr>
              <w:pStyle w:val="14"/>
              <w:rPr>
                <w:szCs w:val="21"/>
              </w:rPr>
            </w:pPr>
            <w:r>
              <w:rPr>
                <w:rFonts w:hint="eastAsia"/>
                <w:szCs w:val="21"/>
              </w:rPr>
              <w:t>接待员</w:t>
            </w:r>
          </w:p>
        </w:tc>
      </w:tr>
      <w:tr w:rsidR="00C11533" w14:paraId="34FFB8A9" w14:textId="77777777" w:rsidTr="00D56486">
        <w:trPr>
          <w:trHeight w:val="522"/>
          <w:jc w:val="center"/>
        </w:trPr>
        <w:tc>
          <w:tcPr>
            <w:tcW w:w="1331" w:type="dxa"/>
          </w:tcPr>
          <w:p w14:paraId="420470FE" w14:textId="77777777" w:rsidR="00C11533" w:rsidRDefault="00C11533" w:rsidP="00D56486">
            <w:pPr>
              <w:pStyle w:val="14"/>
              <w:rPr>
                <w:b/>
                <w:bCs/>
                <w:szCs w:val="21"/>
              </w:rPr>
            </w:pPr>
            <w:r>
              <w:rPr>
                <w:rFonts w:hint="eastAsia"/>
                <w:b/>
                <w:bCs/>
                <w:szCs w:val="21"/>
              </w:rPr>
              <w:t>前置条件</w:t>
            </w:r>
          </w:p>
        </w:tc>
        <w:tc>
          <w:tcPr>
            <w:tcW w:w="7828" w:type="dxa"/>
            <w:vAlign w:val="center"/>
          </w:tcPr>
          <w:p w14:paraId="3F6F89A1" w14:textId="77777777" w:rsidR="00C11533" w:rsidRDefault="00C11533" w:rsidP="00D56486">
            <w:pPr>
              <w:pStyle w:val="14"/>
              <w:rPr>
                <w:szCs w:val="21"/>
              </w:rPr>
            </w:pPr>
            <w:r>
              <w:rPr>
                <w:rFonts w:hint="eastAsia"/>
                <w:szCs w:val="21"/>
              </w:rPr>
              <w:t>病人在约定诊治时间一天前提出取消预约</w:t>
            </w:r>
          </w:p>
        </w:tc>
      </w:tr>
      <w:tr w:rsidR="00C11533" w14:paraId="2959B632" w14:textId="77777777" w:rsidTr="00D56486">
        <w:trPr>
          <w:trHeight w:val="522"/>
          <w:jc w:val="center"/>
        </w:trPr>
        <w:tc>
          <w:tcPr>
            <w:tcW w:w="1331" w:type="dxa"/>
          </w:tcPr>
          <w:p w14:paraId="515BF6B2" w14:textId="77777777" w:rsidR="00C11533" w:rsidRDefault="00C11533" w:rsidP="00D56486">
            <w:pPr>
              <w:pStyle w:val="14"/>
              <w:rPr>
                <w:b/>
                <w:bCs/>
                <w:szCs w:val="21"/>
              </w:rPr>
            </w:pPr>
            <w:r>
              <w:rPr>
                <w:rFonts w:hint="eastAsia"/>
                <w:b/>
                <w:bCs/>
                <w:szCs w:val="21"/>
              </w:rPr>
              <w:t>后置条件</w:t>
            </w:r>
          </w:p>
        </w:tc>
        <w:tc>
          <w:tcPr>
            <w:tcW w:w="7828" w:type="dxa"/>
            <w:vAlign w:val="center"/>
          </w:tcPr>
          <w:p w14:paraId="5013F98F" w14:textId="77777777" w:rsidR="00C11533" w:rsidRDefault="00C11533" w:rsidP="00D56486">
            <w:pPr>
              <w:rPr>
                <w:szCs w:val="21"/>
              </w:rPr>
            </w:pPr>
            <w:r>
              <w:rPr>
                <w:rFonts w:hint="eastAsia"/>
                <w:szCs w:val="21"/>
              </w:rPr>
              <w:t>系统取消该病人预约</w:t>
            </w:r>
          </w:p>
        </w:tc>
      </w:tr>
      <w:tr w:rsidR="00C11533" w14:paraId="6B18B650" w14:textId="77777777" w:rsidTr="00D56486">
        <w:trPr>
          <w:cantSplit/>
          <w:trHeight w:val="824"/>
          <w:jc w:val="center"/>
        </w:trPr>
        <w:tc>
          <w:tcPr>
            <w:tcW w:w="1331" w:type="dxa"/>
            <w:tcBorders>
              <w:bottom w:val="single" w:sz="4" w:space="0" w:color="808080"/>
            </w:tcBorders>
          </w:tcPr>
          <w:p w14:paraId="71AF6E6F" w14:textId="77777777" w:rsidR="00C11533" w:rsidRDefault="00C11533" w:rsidP="00D56486">
            <w:pPr>
              <w:pStyle w:val="14"/>
              <w:rPr>
                <w:b/>
                <w:bCs/>
                <w:szCs w:val="21"/>
              </w:rPr>
            </w:pPr>
            <w:r>
              <w:rPr>
                <w:rFonts w:hint="eastAsia"/>
                <w:b/>
                <w:bCs/>
                <w:szCs w:val="21"/>
              </w:rPr>
              <w:t>基本路径</w:t>
            </w:r>
          </w:p>
        </w:tc>
        <w:tc>
          <w:tcPr>
            <w:tcW w:w="7828" w:type="dxa"/>
            <w:tcBorders>
              <w:bottom w:val="single" w:sz="4" w:space="0" w:color="808080"/>
            </w:tcBorders>
            <w:vAlign w:val="center"/>
          </w:tcPr>
          <w:p w14:paraId="722C8318" w14:textId="77777777" w:rsidR="00C11533" w:rsidRDefault="00C11533" w:rsidP="00D56486">
            <w:pPr>
              <w:pStyle w:val="aff"/>
              <w:keepLines/>
              <w:widowControl w:val="0"/>
              <w:numPr>
                <w:ilvl w:val="0"/>
                <w:numId w:val="20"/>
              </w:numPr>
              <w:tabs>
                <w:tab w:val="left" w:pos="252"/>
              </w:tabs>
              <w:suppressAutoHyphens w:val="0"/>
              <w:spacing w:before="0" w:after="120" w:line="240" w:lineRule="atLeast"/>
              <w:contextualSpacing w:val="0"/>
              <w:rPr>
                <w:szCs w:val="21"/>
              </w:rPr>
            </w:pPr>
            <w:r>
              <w:rPr>
                <w:rFonts w:hint="eastAsia"/>
                <w:szCs w:val="21"/>
              </w:rPr>
              <w:t>病人提出取消预约</w:t>
            </w:r>
          </w:p>
          <w:p w14:paraId="30AE29C7" w14:textId="77777777" w:rsidR="00C11533" w:rsidRDefault="00C11533" w:rsidP="00D56486">
            <w:pPr>
              <w:pStyle w:val="aff"/>
              <w:keepLines/>
              <w:widowControl w:val="0"/>
              <w:numPr>
                <w:ilvl w:val="0"/>
                <w:numId w:val="20"/>
              </w:numPr>
              <w:tabs>
                <w:tab w:val="left" w:pos="252"/>
              </w:tabs>
              <w:suppressAutoHyphens w:val="0"/>
              <w:spacing w:before="0" w:after="120" w:line="240" w:lineRule="atLeast"/>
              <w:contextualSpacing w:val="0"/>
              <w:rPr>
                <w:szCs w:val="21"/>
              </w:rPr>
            </w:pPr>
            <w:r>
              <w:rPr>
                <w:rFonts w:hint="eastAsia"/>
                <w:szCs w:val="21"/>
              </w:rPr>
              <w:t>病人提供个人预约信息</w:t>
            </w:r>
          </w:p>
          <w:p w14:paraId="24858D16" w14:textId="77777777" w:rsidR="00C11533" w:rsidRDefault="00C11533" w:rsidP="00D56486">
            <w:pPr>
              <w:pStyle w:val="aff"/>
              <w:keepLines/>
              <w:widowControl w:val="0"/>
              <w:numPr>
                <w:ilvl w:val="0"/>
                <w:numId w:val="20"/>
              </w:numPr>
              <w:tabs>
                <w:tab w:val="left" w:pos="252"/>
              </w:tabs>
              <w:suppressAutoHyphens w:val="0"/>
              <w:spacing w:before="0" w:after="120" w:line="240" w:lineRule="atLeast"/>
              <w:contextualSpacing w:val="0"/>
              <w:rPr>
                <w:szCs w:val="21"/>
              </w:rPr>
            </w:pPr>
            <w:r>
              <w:rPr>
                <w:rFonts w:hint="eastAsia"/>
                <w:szCs w:val="21"/>
              </w:rPr>
              <w:t>系统查询该病人预约信息</w:t>
            </w:r>
          </w:p>
          <w:p w14:paraId="32825E02" w14:textId="77777777" w:rsidR="00C11533" w:rsidRDefault="00C11533" w:rsidP="00D56486">
            <w:pPr>
              <w:pStyle w:val="aff"/>
              <w:keepLines/>
              <w:widowControl w:val="0"/>
              <w:numPr>
                <w:ilvl w:val="0"/>
                <w:numId w:val="20"/>
              </w:numPr>
              <w:tabs>
                <w:tab w:val="left" w:pos="252"/>
              </w:tabs>
              <w:suppressAutoHyphens w:val="0"/>
              <w:spacing w:before="0" w:after="120" w:line="240" w:lineRule="atLeast"/>
              <w:contextualSpacing w:val="0"/>
              <w:rPr>
                <w:szCs w:val="21"/>
              </w:rPr>
            </w:pPr>
            <w:r>
              <w:rPr>
                <w:rFonts w:hint="eastAsia"/>
                <w:szCs w:val="21"/>
              </w:rPr>
              <w:t>接待员取消病人预约</w:t>
            </w:r>
          </w:p>
          <w:p w14:paraId="4E5D4479" w14:textId="77777777" w:rsidR="00C11533" w:rsidRDefault="00C11533" w:rsidP="00D56486">
            <w:pPr>
              <w:pStyle w:val="aff"/>
              <w:keepLines/>
              <w:widowControl w:val="0"/>
              <w:numPr>
                <w:ilvl w:val="0"/>
                <w:numId w:val="20"/>
              </w:numPr>
              <w:tabs>
                <w:tab w:val="left" w:pos="252"/>
              </w:tabs>
              <w:suppressAutoHyphens w:val="0"/>
              <w:spacing w:before="0" w:after="120" w:line="240" w:lineRule="atLeast"/>
              <w:contextualSpacing w:val="0"/>
              <w:rPr>
                <w:szCs w:val="21"/>
              </w:rPr>
            </w:pPr>
            <w:r>
              <w:rPr>
                <w:rFonts w:hint="eastAsia"/>
                <w:szCs w:val="21"/>
              </w:rPr>
              <w:t>接待员可选择是否打印前两天预约尚未接诊的通知清单</w:t>
            </w:r>
          </w:p>
        </w:tc>
      </w:tr>
      <w:tr w:rsidR="00C11533" w14:paraId="0B0591EE" w14:textId="77777777" w:rsidTr="00D56486">
        <w:trPr>
          <w:trHeight w:val="2286"/>
          <w:jc w:val="center"/>
        </w:trPr>
        <w:tc>
          <w:tcPr>
            <w:tcW w:w="1331" w:type="dxa"/>
          </w:tcPr>
          <w:p w14:paraId="2E170B88" w14:textId="77777777" w:rsidR="00C11533" w:rsidRDefault="00C11533" w:rsidP="00D56486">
            <w:pPr>
              <w:pStyle w:val="14"/>
              <w:rPr>
                <w:b/>
                <w:bCs/>
                <w:szCs w:val="21"/>
              </w:rPr>
            </w:pPr>
            <w:r>
              <w:rPr>
                <w:rFonts w:hint="eastAsia"/>
                <w:b/>
                <w:bCs/>
                <w:szCs w:val="21"/>
              </w:rPr>
              <w:t>扩展点</w:t>
            </w:r>
          </w:p>
        </w:tc>
        <w:tc>
          <w:tcPr>
            <w:tcW w:w="7828" w:type="dxa"/>
            <w:vAlign w:val="center"/>
          </w:tcPr>
          <w:p w14:paraId="45222C9C" w14:textId="77777777" w:rsidR="00C11533" w:rsidRDefault="00C11533" w:rsidP="00D56486">
            <w:pPr>
              <w:pStyle w:val="aff"/>
              <w:rPr>
                <w:szCs w:val="21"/>
              </w:rPr>
            </w:pPr>
            <w:r>
              <w:rPr>
                <w:rFonts w:hint="eastAsia"/>
                <w:szCs w:val="21"/>
              </w:rPr>
              <w:t xml:space="preserve">a </w:t>
            </w:r>
            <w:r>
              <w:rPr>
                <w:rFonts w:hint="eastAsia"/>
                <w:szCs w:val="21"/>
              </w:rPr>
              <w:t>任何时间如系统错误，需要保证数据库数据的完整性，状态从新开始</w:t>
            </w:r>
          </w:p>
          <w:p w14:paraId="4B162C18" w14:textId="77777777" w:rsidR="00C11533" w:rsidRDefault="00C11533" w:rsidP="00D56486">
            <w:pPr>
              <w:pStyle w:val="aff"/>
              <w:rPr>
                <w:szCs w:val="21"/>
              </w:rPr>
            </w:pPr>
            <w:r>
              <w:rPr>
                <w:rFonts w:hint="eastAsia"/>
                <w:szCs w:val="21"/>
              </w:rPr>
              <w:t xml:space="preserve">b </w:t>
            </w:r>
            <w:r>
              <w:rPr>
                <w:rFonts w:hint="eastAsia"/>
                <w:szCs w:val="21"/>
              </w:rPr>
              <w:t>病人在约定诊治当天无法取消预约</w:t>
            </w:r>
          </w:p>
          <w:p w14:paraId="2CA6833D" w14:textId="77777777" w:rsidR="00C11533" w:rsidRDefault="00C11533" w:rsidP="00D56486">
            <w:pPr>
              <w:pStyle w:val="aff"/>
              <w:rPr>
                <w:szCs w:val="21"/>
              </w:rPr>
            </w:pPr>
            <w:r>
              <w:rPr>
                <w:rFonts w:hint="eastAsia"/>
                <w:szCs w:val="21"/>
              </w:rPr>
              <w:t xml:space="preserve">3a </w:t>
            </w:r>
            <w:r>
              <w:rPr>
                <w:rFonts w:hint="eastAsia"/>
                <w:szCs w:val="21"/>
              </w:rPr>
              <w:t>系统无法查询到该病人预约信息，返回路径</w:t>
            </w:r>
            <w:r>
              <w:rPr>
                <w:rFonts w:hint="eastAsia"/>
                <w:szCs w:val="21"/>
              </w:rPr>
              <w:t>2</w:t>
            </w:r>
          </w:p>
        </w:tc>
      </w:tr>
      <w:tr w:rsidR="00C11533" w14:paraId="31784C4A" w14:textId="77777777" w:rsidTr="00D56486">
        <w:trPr>
          <w:trHeight w:val="522"/>
          <w:jc w:val="center"/>
        </w:trPr>
        <w:tc>
          <w:tcPr>
            <w:tcW w:w="1331" w:type="dxa"/>
          </w:tcPr>
          <w:p w14:paraId="6FBC17F9" w14:textId="77777777" w:rsidR="00C11533" w:rsidRDefault="00C11533" w:rsidP="00D56486">
            <w:pPr>
              <w:pStyle w:val="14"/>
              <w:rPr>
                <w:b/>
                <w:bCs/>
                <w:szCs w:val="21"/>
              </w:rPr>
            </w:pPr>
            <w:r>
              <w:rPr>
                <w:rFonts w:hint="eastAsia"/>
                <w:b/>
                <w:bCs/>
                <w:szCs w:val="21"/>
              </w:rPr>
              <w:t>补充说明</w:t>
            </w:r>
          </w:p>
        </w:tc>
        <w:tc>
          <w:tcPr>
            <w:tcW w:w="7828" w:type="dxa"/>
            <w:vAlign w:val="center"/>
          </w:tcPr>
          <w:p w14:paraId="1DF0945C" w14:textId="77777777" w:rsidR="00C11533" w:rsidRDefault="00C11533" w:rsidP="00D56486">
            <w:pPr>
              <w:pStyle w:val="14"/>
              <w:rPr>
                <w:szCs w:val="21"/>
              </w:rPr>
            </w:pPr>
            <w:r>
              <w:rPr>
                <w:rFonts w:hint="eastAsia"/>
                <w:szCs w:val="21"/>
              </w:rPr>
              <w:t>无</w:t>
            </w:r>
          </w:p>
        </w:tc>
      </w:tr>
    </w:tbl>
    <w:p w14:paraId="6F137591" w14:textId="77777777" w:rsidR="00C11533" w:rsidRDefault="00C11533" w:rsidP="00C11533">
      <w:pPr>
        <w:spacing w:line="480" w:lineRule="auto"/>
        <w:jc w:val="left"/>
        <w:rPr>
          <w:b/>
          <w:bCs/>
          <w:noProof/>
          <w:sz w:val="24"/>
          <w:szCs w:val="32"/>
        </w:rPr>
      </w:pPr>
    </w:p>
    <w:p w14:paraId="58922ED7" w14:textId="77777777" w:rsidR="00C11533" w:rsidRDefault="00C11533" w:rsidP="00C11533">
      <w:pPr>
        <w:spacing w:line="480" w:lineRule="auto"/>
        <w:jc w:val="left"/>
        <w:rPr>
          <w:b/>
          <w:bCs/>
          <w:noProof/>
          <w:sz w:val="24"/>
          <w:szCs w:val="32"/>
        </w:rPr>
      </w:pPr>
    </w:p>
    <w:p w14:paraId="7B1BCEFC" w14:textId="77777777" w:rsidR="00C11533" w:rsidRDefault="00C11533" w:rsidP="00C11533">
      <w:pPr>
        <w:spacing w:line="480" w:lineRule="auto"/>
        <w:jc w:val="left"/>
        <w:rPr>
          <w:b/>
          <w:bCs/>
          <w:noProof/>
          <w:sz w:val="24"/>
          <w:szCs w:val="32"/>
        </w:rPr>
      </w:pPr>
      <w:r>
        <w:rPr>
          <w:rFonts w:hint="eastAsia"/>
          <w:b/>
          <w:bCs/>
          <w:noProof/>
          <w:sz w:val="24"/>
          <w:szCs w:val="32"/>
        </w:rPr>
        <w:t>取消预约鲁棒分析</w:t>
      </w:r>
    </w:p>
    <w:p w14:paraId="74E0946D" w14:textId="77777777" w:rsidR="00C11533" w:rsidRDefault="00C11533" w:rsidP="00C11533">
      <w:pPr>
        <w:spacing w:line="480" w:lineRule="auto"/>
        <w:jc w:val="left"/>
        <w:rPr>
          <w:noProof/>
          <w:sz w:val="24"/>
          <w:szCs w:val="32"/>
        </w:rPr>
      </w:pPr>
      <w:r>
        <w:rPr>
          <w:rFonts w:hint="eastAsia"/>
          <w:noProof/>
          <w:sz w:val="24"/>
          <w:szCs w:val="32"/>
        </w:rPr>
        <w:t>——从事件流开始</w:t>
      </w:r>
    </w:p>
    <w:p w14:paraId="66AB159A" w14:textId="77777777" w:rsidR="00C11533" w:rsidRDefault="00C11533" w:rsidP="00C11533">
      <w:pPr>
        <w:spacing w:line="480" w:lineRule="auto"/>
        <w:jc w:val="left"/>
        <w:rPr>
          <w:noProof/>
          <w:sz w:val="24"/>
          <w:szCs w:val="32"/>
        </w:rPr>
      </w:pPr>
      <w:r>
        <w:rPr>
          <w:rFonts w:hint="eastAsia"/>
          <w:noProof/>
          <w:sz w:val="24"/>
          <w:szCs w:val="32"/>
        </w:rPr>
        <w:t>3</w:t>
      </w:r>
      <w:r>
        <w:rPr>
          <w:noProof/>
          <w:sz w:val="24"/>
          <w:szCs w:val="32"/>
        </w:rPr>
        <w:t>.</w:t>
      </w:r>
      <w:r>
        <w:rPr>
          <w:rFonts w:hint="eastAsia"/>
          <w:noProof/>
          <w:sz w:val="24"/>
          <w:szCs w:val="32"/>
        </w:rPr>
        <w:t>4</w:t>
      </w:r>
      <w:r>
        <w:rPr>
          <w:noProof/>
          <w:sz w:val="24"/>
          <w:szCs w:val="32"/>
        </w:rPr>
        <w:t xml:space="preserve">.1 </w:t>
      </w:r>
      <w:r w:rsidRPr="00306027">
        <w:rPr>
          <w:rFonts w:hint="eastAsia"/>
          <w:noProof/>
          <w:sz w:val="24"/>
          <w:szCs w:val="32"/>
        </w:rPr>
        <w:t>基本事件流：</w:t>
      </w:r>
    </w:p>
    <w:p w14:paraId="4C68A676" w14:textId="77777777" w:rsidR="00C11533" w:rsidRDefault="00C11533" w:rsidP="00C11533">
      <w:pPr>
        <w:spacing w:line="480" w:lineRule="auto"/>
        <w:jc w:val="left"/>
        <w:rPr>
          <w:noProof/>
          <w:sz w:val="24"/>
          <w:szCs w:val="32"/>
        </w:rPr>
      </w:pPr>
      <w:r>
        <w:rPr>
          <w:noProof/>
          <w:sz w:val="24"/>
          <w:szCs w:val="32"/>
        </w:rPr>
        <w:tab/>
      </w:r>
      <w:r>
        <w:rPr>
          <w:rFonts w:hint="eastAsia"/>
          <w:noProof/>
          <w:sz w:val="24"/>
          <w:szCs w:val="32"/>
        </w:rPr>
        <w:t>1.</w:t>
      </w:r>
      <w:r>
        <w:rPr>
          <w:noProof/>
          <w:sz w:val="24"/>
          <w:szCs w:val="32"/>
        </w:rPr>
        <w:t xml:space="preserve"> </w:t>
      </w:r>
      <w:r>
        <w:rPr>
          <w:rFonts w:hint="eastAsia"/>
          <w:noProof/>
          <w:sz w:val="24"/>
          <w:szCs w:val="32"/>
        </w:rPr>
        <w:t>病人提出取消预约请求，病人提供相关信息</w:t>
      </w:r>
    </w:p>
    <w:p w14:paraId="65C6DDD3" w14:textId="77777777" w:rsidR="00C11533" w:rsidRDefault="00C11533" w:rsidP="00C11533">
      <w:pPr>
        <w:spacing w:line="480" w:lineRule="auto"/>
        <w:jc w:val="left"/>
        <w:rPr>
          <w:noProof/>
          <w:sz w:val="24"/>
          <w:szCs w:val="32"/>
        </w:rPr>
      </w:pPr>
      <w:r>
        <w:rPr>
          <w:noProof/>
          <w:sz w:val="24"/>
          <w:szCs w:val="32"/>
        </w:rPr>
        <w:tab/>
      </w:r>
      <w:r>
        <w:rPr>
          <w:rFonts w:hint="eastAsia"/>
          <w:noProof/>
          <w:sz w:val="24"/>
          <w:szCs w:val="32"/>
        </w:rPr>
        <w:t>2.</w:t>
      </w:r>
      <w:r>
        <w:rPr>
          <w:noProof/>
          <w:sz w:val="24"/>
          <w:szCs w:val="32"/>
        </w:rPr>
        <w:t xml:space="preserve"> </w:t>
      </w:r>
      <w:r>
        <w:rPr>
          <w:rFonts w:hint="eastAsia"/>
          <w:noProof/>
          <w:sz w:val="24"/>
          <w:szCs w:val="32"/>
        </w:rPr>
        <w:t>接待员处理取消预约请求，</w:t>
      </w:r>
    </w:p>
    <w:p w14:paraId="1938C324" w14:textId="77777777" w:rsidR="00C11533" w:rsidRDefault="00C11533" w:rsidP="00C11533">
      <w:pPr>
        <w:spacing w:line="480" w:lineRule="auto"/>
        <w:ind w:firstLine="420"/>
        <w:jc w:val="left"/>
        <w:rPr>
          <w:noProof/>
          <w:sz w:val="24"/>
          <w:szCs w:val="32"/>
        </w:rPr>
      </w:pPr>
      <w:r>
        <w:rPr>
          <w:rFonts w:hint="eastAsia"/>
          <w:noProof/>
          <w:sz w:val="24"/>
          <w:szCs w:val="32"/>
        </w:rPr>
        <w:lastRenderedPageBreak/>
        <w:t>3.</w:t>
      </w:r>
      <w:r>
        <w:rPr>
          <w:noProof/>
          <w:sz w:val="24"/>
          <w:szCs w:val="32"/>
        </w:rPr>
        <w:t xml:space="preserve"> </w:t>
      </w:r>
      <w:r>
        <w:rPr>
          <w:rFonts w:hint="eastAsia"/>
          <w:noProof/>
          <w:sz w:val="24"/>
          <w:szCs w:val="32"/>
        </w:rPr>
        <w:t>接待员向系统提交请求</w:t>
      </w:r>
    </w:p>
    <w:p w14:paraId="31A30D9A" w14:textId="77777777" w:rsidR="00C11533" w:rsidRDefault="00C11533" w:rsidP="00C11533">
      <w:pPr>
        <w:spacing w:line="480" w:lineRule="auto"/>
        <w:jc w:val="left"/>
        <w:rPr>
          <w:noProof/>
          <w:sz w:val="24"/>
          <w:szCs w:val="32"/>
        </w:rPr>
      </w:pPr>
      <w:r>
        <w:rPr>
          <w:noProof/>
          <w:sz w:val="24"/>
          <w:szCs w:val="32"/>
        </w:rPr>
        <w:tab/>
      </w:r>
      <w:r>
        <w:rPr>
          <w:rFonts w:hint="eastAsia"/>
          <w:noProof/>
          <w:sz w:val="24"/>
          <w:szCs w:val="32"/>
        </w:rPr>
        <w:t>4.</w:t>
      </w:r>
      <w:r>
        <w:rPr>
          <w:noProof/>
          <w:sz w:val="24"/>
          <w:szCs w:val="32"/>
        </w:rPr>
        <w:t xml:space="preserve"> </w:t>
      </w:r>
      <w:r>
        <w:rPr>
          <w:rFonts w:hint="eastAsia"/>
          <w:noProof/>
          <w:sz w:val="24"/>
          <w:szCs w:val="32"/>
        </w:rPr>
        <w:t>系统校验病人信息</w:t>
      </w:r>
    </w:p>
    <w:p w14:paraId="574D9866" w14:textId="77777777" w:rsidR="00C11533" w:rsidRDefault="00C11533" w:rsidP="00C11533">
      <w:pPr>
        <w:spacing w:line="480" w:lineRule="auto"/>
        <w:jc w:val="left"/>
        <w:rPr>
          <w:noProof/>
          <w:sz w:val="24"/>
          <w:szCs w:val="32"/>
        </w:rPr>
      </w:pPr>
      <w:r>
        <w:rPr>
          <w:noProof/>
          <w:sz w:val="24"/>
          <w:szCs w:val="32"/>
        </w:rPr>
        <w:tab/>
      </w:r>
      <w:r>
        <w:rPr>
          <w:rFonts w:hint="eastAsia"/>
          <w:noProof/>
          <w:sz w:val="24"/>
          <w:szCs w:val="32"/>
        </w:rPr>
        <w:t>5.</w:t>
      </w:r>
      <w:r>
        <w:rPr>
          <w:noProof/>
          <w:sz w:val="24"/>
          <w:szCs w:val="32"/>
        </w:rPr>
        <w:t xml:space="preserve"> </w:t>
      </w:r>
      <w:r>
        <w:rPr>
          <w:rFonts w:hint="eastAsia"/>
          <w:noProof/>
          <w:sz w:val="24"/>
          <w:szCs w:val="32"/>
        </w:rPr>
        <w:t>系统取消掉病人的预约记录</w:t>
      </w:r>
    </w:p>
    <w:p w14:paraId="56DC5785" w14:textId="77777777" w:rsidR="00C11533" w:rsidRDefault="00C11533" w:rsidP="00C11533">
      <w:pPr>
        <w:spacing w:line="480" w:lineRule="auto"/>
        <w:jc w:val="left"/>
        <w:rPr>
          <w:noProof/>
          <w:sz w:val="24"/>
          <w:szCs w:val="32"/>
        </w:rPr>
      </w:pPr>
      <w:r>
        <w:rPr>
          <w:noProof/>
          <w:sz w:val="24"/>
          <w:szCs w:val="32"/>
        </w:rPr>
        <w:tab/>
      </w:r>
      <w:r>
        <w:rPr>
          <w:rFonts w:hint="eastAsia"/>
          <w:noProof/>
          <w:sz w:val="24"/>
          <w:szCs w:val="32"/>
        </w:rPr>
        <w:t>6.</w:t>
      </w:r>
      <w:r>
        <w:rPr>
          <w:noProof/>
          <w:sz w:val="24"/>
          <w:szCs w:val="32"/>
        </w:rPr>
        <w:t xml:space="preserve"> </w:t>
      </w:r>
      <w:r>
        <w:rPr>
          <w:rFonts w:hint="eastAsia"/>
          <w:noProof/>
          <w:sz w:val="24"/>
          <w:szCs w:val="32"/>
        </w:rPr>
        <w:t>接待员告诉病人，取消成功</w:t>
      </w:r>
    </w:p>
    <w:p w14:paraId="5E167AAE" w14:textId="77777777" w:rsidR="00C11533" w:rsidRDefault="00C11533" w:rsidP="00C11533">
      <w:pPr>
        <w:spacing w:line="480" w:lineRule="auto"/>
        <w:jc w:val="left"/>
        <w:rPr>
          <w:noProof/>
          <w:sz w:val="24"/>
          <w:szCs w:val="32"/>
        </w:rPr>
      </w:pPr>
      <w:r>
        <w:rPr>
          <w:noProof/>
          <w:sz w:val="24"/>
          <w:szCs w:val="32"/>
        </w:rPr>
        <w:t xml:space="preserve">3.4.2 </w:t>
      </w:r>
      <w:r>
        <w:rPr>
          <w:rFonts w:hint="eastAsia"/>
          <w:noProof/>
          <w:sz w:val="24"/>
          <w:szCs w:val="32"/>
        </w:rPr>
        <w:t>拓展事件流：</w:t>
      </w:r>
    </w:p>
    <w:p w14:paraId="1F6D5E99" w14:textId="77777777" w:rsidR="00C11533" w:rsidRDefault="00C11533" w:rsidP="00C11533">
      <w:pPr>
        <w:spacing w:line="480" w:lineRule="auto"/>
        <w:jc w:val="left"/>
        <w:rPr>
          <w:szCs w:val="21"/>
        </w:rPr>
      </w:pPr>
      <w:r>
        <w:rPr>
          <w:noProof/>
          <w:sz w:val="24"/>
          <w:szCs w:val="32"/>
        </w:rPr>
        <w:tab/>
      </w:r>
      <w:r>
        <w:rPr>
          <w:rFonts w:hint="eastAsia"/>
          <w:noProof/>
          <w:sz w:val="24"/>
          <w:szCs w:val="32"/>
        </w:rPr>
        <w:t>2a</w:t>
      </w:r>
      <w:r>
        <w:rPr>
          <w:noProof/>
          <w:sz w:val="24"/>
          <w:szCs w:val="32"/>
        </w:rPr>
        <w:t xml:space="preserve">) </w:t>
      </w:r>
      <w:r>
        <w:rPr>
          <w:rFonts w:hint="eastAsia"/>
          <w:szCs w:val="21"/>
        </w:rPr>
        <w:t>病人在约定诊治当天无法取消预约，接待员通知病人，取消失败</w:t>
      </w:r>
    </w:p>
    <w:p w14:paraId="41D2D0F3" w14:textId="77777777" w:rsidR="00C11533" w:rsidRDefault="00C11533" w:rsidP="00C11533">
      <w:pPr>
        <w:spacing w:line="480" w:lineRule="auto"/>
        <w:jc w:val="left"/>
        <w:rPr>
          <w:szCs w:val="21"/>
        </w:rPr>
      </w:pPr>
      <w:r>
        <w:rPr>
          <w:szCs w:val="21"/>
        </w:rPr>
        <w:tab/>
      </w:r>
      <w:r>
        <w:rPr>
          <w:rFonts w:hint="eastAsia"/>
          <w:szCs w:val="21"/>
        </w:rPr>
        <w:t>4a</w:t>
      </w:r>
      <w:r>
        <w:rPr>
          <w:szCs w:val="21"/>
        </w:rPr>
        <w:t xml:space="preserve">)  </w:t>
      </w:r>
      <w:r>
        <w:rPr>
          <w:rFonts w:hint="eastAsia"/>
          <w:szCs w:val="21"/>
        </w:rPr>
        <w:t>系统无法查询到该病人预约信息,</w:t>
      </w:r>
      <w:r>
        <w:rPr>
          <w:szCs w:val="21"/>
        </w:rPr>
        <w:t xml:space="preserve"> </w:t>
      </w:r>
      <w:r>
        <w:rPr>
          <w:rFonts w:hint="eastAsia"/>
          <w:szCs w:val="21"/>
        </w:rPr>
        <w:t>提醒接待员信息错误，转到2</w:t>
      </w:r>
    </w:p>
    <w:p w14:paraId="4FA6CB0D" w14:textId="77777777" w:rsidR="00C11533" w:rsidRDefault="00C11533" w:rsidP="00C11533">
      <w:pPr>
        <w:spacing w:line="480" w:lineRule="auto"/>
        <w:jc w:val="left"/>
        <w:rPr>
          <w:noProof/>
          <w:sz w:val="24"/>
          <w:szCs w:val="32"/>
        </w:rPr>
      </w:pPr>
      <w:r>
        <w:rPr>
          <w:szCs w:val="21"/>
        </w:rPr>
        <w:tab/>
      </w:r>
    </w:p>
    <w:p w14:paraId="4CC88438" w14:textId="77777777" w:rsidR="00C11533" w:rsidRPr="00491DD8" w:rsidRDefault="00C11533" w:rsidP="00C11533">
      <w:pPr>
        <w:spacing w:line="480" w:lineRule="auto"/>
        <w:jc w:val="left"/>
      </w:pPr>
      <w:r w:rsidRPr="00491DD8">
        <w:t xml:space="preserve"> </w:t>
      </w:r>
    </w:p>
    <w:p w14:paraId="438531A9" w14:textId="77777777" w:rsidR="00C11533" w:rsidRDefault="00C11533" w:rsidP="00C11533">
      <w:pPr>
        <w:jc w:val="left"/>
        <w:rPr>
          <w:noProof/>
          <w:sz w:val="24"/>
          <w:szCs w:val="32"/>
        </w:rPr>
      </w:pPr>
      <w:r>
        <w:rPr>
          <w:rFonts w:hint="eastAsia"/>
          <w:noProof/>
          <w:sz w:val="24"/>
          <w:szCs w:val="32"/>
        </w:rPr>
        <w:t>——寻找边界对象</w:t>
      </w:r>
    </w:p>
    <w:p w14:paraId="67CEE7A6" w14:textId="77777777" w:rsidR="00C11533" w:rsidRDefault="00C11533" w:rsidP="00C11533">
      <w:pPr>
        <w:numPr>
          <w:ilvl w:val="0"/>
          <w:numId w:val="37"/>
        </w:numPr>
        <w:jc w:val="left"/>
        <w:rPr>
          <w:noProof/>
          <w:sz w:val="24"/>
          <w:szCs w:val="32"/>
        </w:rPr>
      </w:pPr>
      <w:bookmarkStart w:id="106" w:name="_Hlk26886028"/>
      <w:r>
        <w:rPr>
          <w:rFonts w:hint="eastAsia"/>
          <w:noProof/>
          <w:sz w:val="24"/>
          <w:szCs w:val="32"/>
        </w:rPr>
        <w:t>接待员向系统发送“取消预约”请求</w:t>
      </w:r>
      <w:bookmarkEnd w:id="106"/>
      <w:r>
        <w:rPr>
          <w:rFonts w:hint="eastAsia"/>
          <w:noProof/>
          <w:sz w:val="24"/>
          <w:szCs w:val="32"/>
        </w:rPr>
        <w:t>——</w:t>
      </w:r>
      <w:bookmarkStart w:id="107" w:name="_Hlk26886114"/>
      <w:r>
        <w:rPr>
          <w:rFonts w:hint="eastAsia"/>
          <w:noProof/>
          <w:sz w:val="24"/>
          <w:szCs w:val="32"/>
        </w:rPr>
        <w:t>主窗口，“取消预约”按钮</w:t>
      </w:r>
    </w:p>
    <w:p w14:paraId="0799C18C" w14:textId="77777777" w:rsidR="00C11533" w:rsidRDefault="00C11533" w:rsidP="00C11533">
      <w:pPr>
        <w:numPr>
          <w:ilvl w:val="0"/>
          <w:numId w:val="37"/>
        </w:numPr>
        <w:jc w:val="left"/>
        <w:rPr>
          <w:noProof/>
          <w:sz w:val="24"/>
          <w:szCs w:val="32"/>
        </w:rPr>
      </w:pPr>
      <w:bookmarkStart w:id="108" w:name="_Hlk26886147"/>
      <w:bookmarkEnd w:id="107"/>
      <w:r>
        <w:rPr>
          <w:rFonts w:hint="eastAsia"/>
          <w:noProof/>
          <w:sz w:val="24"/>
          <w:szCs w:val="32"/>
        </w:rPr>
        <w:t>系统显示“取消预约”界面——“取消预约”窗口</w:t>
      </w:r>
    </w:p>
    <w:p w14:paraId="30A2BD1A" w14:textId="77777777" w:rsidR="00C11533" w:rsidRDefault="00C11533" w:rsidP="00C11533">
      <w:pPr>
        <w:numPr>
          <w:ilvl w:val="0"/>
          <w:numId w:val="37"/>
        </w:numPr>
        <w:jc w:val="left"/>
        <w:rPr>
          <w:noProof/>
          <w:sz w:val="24"/>
          <w:szCs w:val="32"/>
        </w:rPr>
      </w:pPr>
      <w:bookmarkStart w:id="109" w:name="_Hlk26886181"/>
      <w:bookmarkEnd w:id="108"/>
      <w:r>
        <w:rPr>
          <w:rFonts w:hint="eastAsia"/>
          <w:noProof/>
          <w:sz w:val="24"/>
          <w:szCs w:val="32"/>
        </w:rPr>
        <w:t>提示接待员输入病人信息——“删除预约”按钮</w:t>
      </w:r>
    </w:p>
    <w:bookmarkEnd w:id="109"/>
    <w:p w14:paraId="6E3D4C7C" w14:textId="77777777" w:rsidR="00C11533" w:rsidRPr="00F80624" w:rsidRDefault="00C11533" w:rsidP="00C11533">
      <w:pPr>
        <w:spacing w:line="720" w:lineRule="auto"/>
      </w:pPr>
    </w:p>
    <w:p w14:paraId="40AC1A2C" w14:textId="6A396695" w:rsidR="00C11533" w:rsidRDefault="00C11533" w:rsidP="00C11533">
      <w:pPr>
        <w:spacing w:line="720" w:lineRule="auto"/>
        <w:jc w:val="center"/>
      </w:pPr>
      <w:r w:rsidRPr="00182BCD">
        <w:rPr>
          <w:noProof/>
        </w:rPr>
        <w:lastRenderedPageBreak/>
        <w:drawing>
          <wp:inline distT="0" distB="0" distL="0" distR="0" wp14:anchorId="44FB1BD3" wp14:editId="2AA72B6B">
            <wp:extent cx="5274310" cy="4899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r="27853" b="18381"/>
                    <a:stretch>
                      <a:fillRect/>
                    </a:stretch>
                  </pic:blipFill>
                  <pic:spPr bwMode="auto">
                    <a:xfrm>
                      <a:off x="0" y="0"/>
                      <a:ext cx="5274310" cy="4899025"/>
                    </a:xfrm>
                    <a:prstGeom prst="rect">
                      <a:avLst/>
                    </a:prstGeom>
                    <a:noFill/>
                    <a:ln>
                      <a:noFill/>
                    </a:ln>
                  </pic:spPr>
                </pic:pic>
              </a:graphicData>
            </a:graphic>
          </wp:inline>
        </w:drawing>
      </w:r>
    </w:p>
    <w:p w14:paraId="2574DDD5" w14:textId="77777777" w:rsidR="00C11533" w:rsidRDefault="00C11533" w:rsidP="00C11533">
      <w:pPr>
        <w:ind w:firstLine="420"/>
        <w:jc w:val="center"/>
        <w:outlineLvl w:val="1"/>
        <w:rPr>
          <w:szCs w:val="21"/>
        </w:rPr>
      </w:pPr>
      <w:bookmarkStart w:id="110" w:name="_Toc26954299"/>
      <w:bookmarkStart w:id="111" w:name="_Toc26955554"/>
      <w:r>
        <w:rPr>
          <w:rFonts w:hint="eastAsia"/>
        </w:rPr>
        <w:t>图</w:t>
      </w:r>
      <w:r>
        <w:t>3.</w:t>
      </w:r>
      <w:r>
        <w:rPr>
          <w:rFonts w:hint="eastAsia"/>
        </w:rPr>
        <w:t>4-1</w:t>
      </w:r>
      <w:r>
        <w:t xml:space="preserve"> </w:t>
      </w:r>
      <w:r w:rsidRPr="003A7713">
        <w:rPr>
          <w:rFonts w:hint="eastAsia"/>
          <w:szCs w:val="21"/>
        </w:rPr>
        <w:t>取消预约</w:t>
      </w:r>
      <w:r>
        <w:rPr>
          <w:rFonts w:hint="eastAsia"/>
          <w:szCs w:val="21"/>
        </w:rPr>
        <w:t>鲁</w:t>
      </w:r>
      <w:proofErr w:type="gramStart"/>
      <w:r>
        <w:rPr>
          <w:rFonts w:hint="eastAsia"/>
          <w:szCs w:val="21"/>
        </w:rPr>
        <w:t>棒分析</w:t>
      </w:r>
      <w:proofErr w:type="gramEnd"/>
      <w:r>
        <w:rPr>
          <w:rFonts w:hint="eastAsia"/>
          <w:szCs w:val="21"/>
        </w:rPr>
        <w:t>一</w:t>
      </w:r>
      <w:bookmarkEnd w:id="110"/>
      <w:bookmarkEnd w:id="111"/>
    </w:p>
    <w:p w14:paraId="0F6EF1AC" w14:textId="77777777" w:rsidR="00C11533" w:rsidRDefault="00C11533" w:rsidP="00C11533">
      <w:pPr>
        <w:spacing w:line="480" w:lineRule="auto"/>
        <w:jc w:val="left"/>
        <w:rPr>
          <w:noProof/>
        </w:rPr>
      </w:pPr>
      <w:bookmarkStart w:id="112" w:name="_Hlk26886225"/>
    </w:p>
    <w:p w14:paraId="2E3A1D4A" w14:textId="77777777" w:rsidR="00C11533" w:rsidRDefault="00C11533" w:rsidP="00C11533">
      <w:pPr>
        <w:spacing w:line="480" w:lineRule="auto"/>
        <w:jc w:val="left"/>
        <w:rPr>
          <w:noProof/>
        </w:rPr>
      </w:pPr>
    </w:p>
    <w:p w14:paraId="06827681" w14:textId="77777777" w:rsidR="00C11533" w:rsidRDefault="00C11533" w:rsidP="00C11533">
      <w:pPr>
        <w:spacing w:line="480" w:lineRule="auto"/>
        <w:jc w:val="left"/>
        <w:rPr>
          <w:noProof/>
        </w:rPr>
      </w:pPr>
      <w:r>
        <w:rPr>
          <w:rFonts w:hint="eastAsia"/>
          <w:noProof/>
        </w:rPr>
        <w:t>——寻找控制对象和实体对象</w:t>
      </w:r>
    </w:p>
    <w:p w14:paraId="5608E570" w14:textId="77777777" w:rsidR="00C11533" w:rsidRDefault="00C11533" w:rsidP="00C11533">
      <w:pPr>
        <w:spacing w:line="480" w:lineRule="auto"/>
        <w:ind w:firstLineChars="200" w:firstLine="420"/>
        <w:jc w:val="left"/>
        <w:rPr>
          <w:noProof/>
        </w:rPr>
      </w:pPr>
      <w:r>
        <w:rPr>
          <w:rFonts w:hint="eastAsia"/>
          <w:noProof/>
        </w:rPr>
        <w:t>根据基本事件流以及拓展事件流，可以添加相应的控制流以及实体对象。</w:t>
      </w:r>
    </w:p>
    <w:bookmarkEnd w:id="112"/>
    <w:p w14:paraId="2E56EAD5" w14:textId="77777777" w:rsidR="00C11533" w:rsidRPr="00182BCD" w:rsidRDefault="00C11533" w:rsidP="00C11533">
      <w:pPr>
        <w:ind w:firstLine="420"/>
        <w:jc w:val="center"/>
        <w:outlineLvl w:val="1"/>
        <w:rPr>
          <w:szCs w:val="21"/>
        </w:rPr>
      </w:pPr>
    </w:p>
    <w:p w14:paraId="577BAB7E" w14:textId="65464084" w:rsidR="00C11533" w:rsidRDefault="00C11533" w:rsidP="00C11533">
      <w:pPr>
        <w:ind w:firstLine="420"/>
        <w:jc w:val="center"/>
        <w:outlineLvl w:val="1"/>
        <w:rPr>
          <w:szCs w:val="21"/>
        </w:rPr>
      </w:pPr>
      <w:bookmarkStart w:id="113" w:name="_Toc26954300"/>
      <w:bookmarkStart w:id="114" w:name="_Toc26954371"/>
      <w:bookmarkStart w:id="115" w:name="_Toc26954791"/>
      <w:bookmarkStart w:id="116" w:name="_Toc26955555"/>
      <w:r w:rsidRPr="00182BCD">
        <w:rPr>
          <w:noProof/>
          <w:szCs w:val="21"/>
        </w:rPr>
        <w:lastRenderedPageBreak/>
        <w:drawing>
          <wp:inline distT="0" distB="0" distL="0" distR="0" wp14:anchorId="7067501B" wp14:editId="02F0A713">
            <wp:extent cx="5274310" cy="47174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r="26494" b="20035"/>
                    <a:stretch>
                      <a:fillRect/>
                    </a:stretch>
                  </pic:blipFill>
                  <pic:spPr bwMode="auto">
                    <a:xfrm>
                      <a:off x="0" y="0"/>
                      <a:ext cx="5274310" cy="4717415"/>
                    </a:xfrm>
                    <a:prstGeom prst="rect">
                      <a:avLst/>
                    </a:prstGeom>
                    <a:noFill/>
                    <a:ln>
                      <a:noFill/>
                    </a:ln>
                  </pic:spPr>
                </pic:pic>
              </a:graphicData>
            </a:graphic>
          </wp:inline>
        </w:drawing>
      </w:r>
      <w:bookmarkEnd w:id="113"/>
      <w:bookmarkEnd w:id="114"/>
      <w:bookmarkEnd w:id="115"/>
      <w:bookmarkEnd w:id="116"/>
    </w:p>
    <w:p w14:paraId="3E6EF0DE" w14:textId="77777777" w:rsidR="00C11533" w:rsidRDefault="00C11533" w:rsidP="00C11533">
      <w:pPr>
        <w:ind w:firstLine="420"/>
        <w:jc w:val="center"/>
        <w:outlineLvl w:val="1"/>
      </w:pPr>
    </w:p>
    <w:p w14:paraId="411B444C" w14:textId="77777777" w:rsidR="00C11533" w:rsidRDefault="00C11533" w:rsidP="00C11533">
      <w:pPr>
        <w:ind w:firstLine="420"/>
        <w:jc w:val="center"/>
        <w:outlineLvl w:val="1"/>
        <w:rPr>
          <w:szCs w:val="21"/>
        </w:rPr>
      </w:pPr>
      <w:bookmarkStart w:id="117" w:name="_Toc26954301"/>
      <w:bookmarkStart w:id="118" w:name="_Toc26955556"/>
      <w:r>
        <w:rPr>
          <w:rFonts w:hint="eastAsia"/>
        </w:rPr>
        <w:t>图</w:t>
      </w:r>
      <w:r>
        <w:t>3.</w:t>
      </w:r>
      <w:r>
        <w:rPr>
          <w:rFonts w:hint="eastAsia"/>
        </w:rPr>
        <w:t>4-2</w:t>
      </w:r>
      <w:r>
        <w:t xml:space="preserve"> </w:t>
      </w:r>
      <w:r w:rsidRPr="003A7713">
        <w:rPr>
          <w:rFonts w:hint="eastAsia"/>
          <w:szCs w:val="21"/>
        </w:rPr>
        <w:t>取消预约</w:t>
      </w:r>
      <w:r>
        <w:rPr>
          <w:rFonts w:hint="eastAsia"/>
          <w:szCs w:val="21"/>
        </w:rPr>
        <w:t>鲁</w:t>
      </w:r>
      <w:proofErr w:type="gramStart"/>
      <w:r>
        <w:rPr>
          <w:rFonts w:hint="eastAsia"/>
          <w:szCs w:val="21"/>
        </w:rPr>
        <w:t>棒分析</w:t>
      </w:r>
      <w:proofErr w:type="gramEnd"/>
      <w:r>
        <w:rPr>
          <w:rFonts w:hint="eastAsia"/>
          <w:szCs w:val="21"/>
        </w:rPr>
        <w:t>二</w:t>
      </w:r>
      <w:bookmarkEnd w:id="117"/>
      <w:bookmarkEnd w:id="118"/>
    </w:p>
    <w:p w14:paraId="4E17F4AB" w14:textId="5E1B765D" w:rsidR="00C11533" w:rsidRDefault="00C11533" w:rsidP="00C11533">
      <w:pPr>
        <w:ind w:firstLine="420"/>
        <w:outlineLvl w:val="1"/>
        <w:rPr>
          <w:szCs w:val="21"/>
        </w:rPr>
      </w:pPr>
      <w:bookmarkStart w:id="119" w:name="_Toc26954302"/>
      <w:bookmarkStart w:id="120" w:name="_Toc26954373"/>
      <w:bookmarkStart w:id="121" w:name="_Toc26954793"/>
      <w:bookmarkStart w:id="122" w:name="_Toc26955557"/>
      <w:r w:rsidRPr="00182BCD">
        <w:rPr>
          <w:noProof/>
          <w:szCs w:val="21"/>
        </w:rPr>
        <w:lastRenderedPageBreak/>
        <w:drawing>
          <wp:inline distT="0" distB="0" distL="0" distR="0" wp14:anchorId="46790F93" wp14:editId="40C4EF41">
            <wp:extent cx="5274310" cy="3825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l="4709" r="24786" b="13760"/>
                    <a:stretch>
                      <a:fillRect/>
                    </a:stretch>
                  </pic:blipFill>
                  <pic:spPr bwMode="auto">
                    <a:xfrm>
                      <a:off x="0" y="0"/>
                      <a:ext cx="5274310" cy="3825240"/>
                    </a:xfrm>
                    <a:prstGeom prst="rect">
                      <a:avLst/>
                    </a:prstGeom>
                    <a:noFill/>
                    <a:ln>
                      <a:noFill/>
                    </a:ln>
                  </pic:spPr>
                </pic:pic>
              </a:graphicData>
            </a:graphic>
          </wp:inline>
        </w:drawing>
      </w:r>
      <w:bookmarkEnd w:id="119"/>
      <w:bookmarkEnd w:id="120"/>
      <w:bookmarkEnd w:id="121"/>
      <w:bookmarkEnd w:id="122"/>
    </w:p>
    <w:p w14:paraId="081234E4" w14:textId="77777777" w:rsidR="00C11533" w:rsidRDefault="00C11533" w:rsidP="00C11533">
      <w:pPr>
        <w:ind w:firstLine="420"/>
        <w:jc w:val="center"/>
        <w:outlineLvl w:val="1"/>
      </w:pPr>
    </w:p>
    <w:p w14:paraId="3D83D077" w14:textId="77777777" w:rsidR="00C11533" w:rsidRDefault="00C11533" w:rsidP="00C11533">
      <w:pPr>
        <w:ind w:firstLine="420"/>
        <w:jc w:val="center"/>
        <w:outlineLvl w:val="1"/>
      </w:pPr>
    </w:p>
    <w:p w14:paraId="04E14392" w14:textId="77777777" w:rsidR="00C11533" w:rsidRDefault="00C11533" w:rsidP="00C11533">
      <w:pPr>
        <w:ind w:firstLine="420"/>
        <w:jc w:val="center"/>
        <w:outlineLvl w:val="1"/>
        <w:rPr>
          <w:szCs w:val="21"/>
        </w:rPr>
      </w:pPr>
      <w:bookmarkStart w:id="123" w:name="_Toc26954303"/>
      <w:bookmarkStart w:id="124" w:name="_Toc26955558"/>
      <w:r>
        <w:rPr>
          <w:rFonts w:hint="eastAsia"/>
        </w:rPr>
        <w:t>图</w:t>
      </w:r>
      <w:r>
        <w:t>3.4</w:t>
      </w:r>
      <w:r>
        <w:rPr>
          <w:rFonts w:hint="eastAsia"/>
        </w:rPr>
        <w:t>-3</w:t>
      </w:r>
      <w:r>
        <w:t xml:space="preserve"> </w:t>
      </w:r>
      <w:r>
        <w:rPr>
          <w:rFonts w:hint="eastAsia"/>
          <w:szCs w:val="21"/>
        </w:rPr>
        <w:t>取消预约鲁</w:t>
      </w:r>
      <w:proofErr w:type="gramStart"/>
      <w:r>
        <w:rPr>
          <w:rFonts w:hint="eastAsia"/>
          <w:szCs w:val="21"/>
        </w:rPr>
        <w:t>棒分析</w:t>
      </w:r>
      <w:proofErr w:type="gramEnd"/>
      <w:r>
        <w:rPr>
          <w:rFonts w:hint="eastAsia"/>
          <w:szCs w:val="21"/>
        </w:rPr>
        <w:t>三</w:t>
      </w:r>
      <w:bookmarkEnd w:id="123"/>
      <w:bookmarkEnd w:id="124"/>
    </w:p>
    <w:p w14:paraId="50E9DF73" w14:textId="77777777" w:rsidR="00C11533" w:rsidRDefault="00C11533" w:rsidP="00C11533">
      <w:pPr>
        <w:ind w:firstLine="420"/>
        <w:jc w:val="center"/>
        <w:outlineLvl w:val="1"/>
        <w:rPr>
          <w:szCs w:val="21"/>
        </w:rPr>
      </w:pPr>
    </w:p>
    <w:p w14:paraId="372E2D73" w14:textId="77777777" w:rsidR="00C11533" w:rsidRDefault="00C11533" w:rsidP="00C11533">
      <w:pPr>
        <w:ind w:firstLine="420"/>
        <w:jc w:val="center"/>
        <w:outlineLvl w:val="1"/>
        <w:rPr>
          <w:szCs w:val="21"/>
        </w:rPr>
      </w:pPr>
    </w:p>
    <w:p w14:paraId="0192531F" w14:textId="14B3E3BB" w:rsidR="00C11533" w:rsidRDefault="00C11533" w:rsidP="00C11533">
      <w:pPr>
        <w:ind w:firstLine="420"/>
        <w:jc w:val="center"/>
        <w:outlineLvl w:val="1"/>
        <w:rPr>
          <w:szCs w:val="21"/>
        </w:rPr>
      </w:pPr>
      <w:bookmarkStart w:id="125" w:name="_Toc26954304"/>
      <w:bookmarkStart w:id="126" w:name="_Toc26954375"/>
      <w:bookmarkStart w:id="127" w:name="_Toc26954795"/>
      <w:bookmarkStart w:id="128" w:name="_Toc26955559"/>
      <w:r w:rsidRPr="003A7713">
        <w:rPr>
          <w:rFonts w:hint="eastAsia"/>
          <w:noProof/>
          <w:szCs w:val="21"/>
        </w:rPr>
        <w:drawing>
          <wp:inline distT="0" distB="0" distL="0" distR="0" wp14:anchorId="2D57464E" wp14:editId="3F3CA5DD">
            <wp:extent cx="5274310" cy="30397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l="5168" r="25998" b="18460"/>
                    <a:stretch>
                      <a:fillRect/>
                    </a:stretch>
                  </pic:blipFill>
                  <pic:spPr bwMode="auto">
                    <a:xfrm>
                      <a:off x="0" y="0"/>
                      <a:ext cx="5274310" cy="3039745"/>
                    </a:xfrm>
                    <a:prstGeom prst="rect">
                      <a:avLst/>
                    </a:prstGeom>
                    <a:noFill/>
                    <a:ln>
                      <a:noFill/>
                    </a:ln>
                  </pic:spPr>
                </pic:pic>
              </a:graphicData>
            </a:graphic>
          </wp:inline>
        </w:drawing>
      </w:r>
      <w:bookmarkEnd w:id="125"/>
      <w:bookmarkEnd w:id="126"/>
      <w:bookmarkEnd w:id="127"/>
      <w:bookmarkEnd w:id="128"/>
    </w:p>
    <w:p w14:paraId="658B8488" w14:textId="77777777" w:rsidR="00C11533" w:rsidRDefault="00C11533" w:rsidP="00C11533">
      <w:pPr>
        <w:ind w:firstLine="420"/>
        <w:jc w:val="center"/>
        <w:outlineLvl w:val="1"/>
        <w:rPr>
          <w:szCs w:val="21"/>
        </w:rPr>
      </w:pPr>
      <w:bookmarkStart w:id="129" w:name="_Toc26954305"/>
      <w:bookmarkStart w:id="130" w:name="_Toc26955560"/>
      <w:r>
        <w:rPr>
          <w:rFonts w:hint="eastAsia"/>
        </w:rPr>
        <w:t>图</w:t>
      </w:r>
      <w:r>
        <w:t>3.4</w:t>
      </w:r>
      <w:r>
        <w:rPr>
          <w:rFonts w:hint="eastAsia"/>
        </w:rPr>
        <w:t>-4</w:t>
      </w:r>
      <w:r>
        <w:t xml:space="preserve"> </w:t>
      </w:r>
      <w:r>
        <w:rPr>
          <w:rFonts w:hint="eastAsia"/>
          <w:szCs w:val="21"/>
        </w:rPr>
        <w:t>取消预约顺序图</w:t>
      </w:r>
      <w:bookmarkEnd w:id="129"/>
      <w:bookmarkEnd w:id="130"/>
    </w:p>
    <w:p w14:paraId="34683F0F" w14:textId="77777777" w:rsidR="00C11533" w:rsidRDefault="00C11533" w:rsidP="00C11533">
      <w:pPr>
        <w:ind w:firstLine="420"/>
        <w:jc w:val="center"/>
        <w:outlineLvl w:val="1"/>
        <w:rPr>
          <w:szCs w:val="21"/>
        </w:rPr>
      </w:pPr>
    </w:p>
    <w:p w14:paraId="1E47E5BD" w14:textId="77777777" w:rsidR="00C11533" w:rsidRDefault="00C11533" w:rsidP="00C11533">
      <w:pPr>
        <w:ind w:firstLine="420"/>
        <w:jc w:val="center"/>
        <w:outlineLvl w:val="1"/>
        <w:rPr>
          <w:szCs w:val="21"/>
        </w:rPr>
      </w:pPr>
    </w:p>
    <w:p w14:paraId="47453B7B" w14:textId="6DB5B2BE" w:rsidR="00C11533" w:rsidRDefault="00C11533" w:rsidP="00C11533">
      <w:pPr>
        <w:ind w:firstLine="420"/>
        <w:jc w:val="center"/>
        <w:outlineLvl w:val="1"/>
        <w:rPr>
          <w:szCs w:val="21"/>
        </w:rPr>
      </w:pPr>
      <w:bookmarkStart w:id="131" w:name="_Toc26954306"/>
      <w:bookmarkStart w:id="132" w:name="_Toc26954377"/>
      <w:bookmarkStart w:id="133" w:name="_Toc26954797"/>
      <w:bookmarkStart w:id="134" w:name="_Toc26955561"/>
      <w:r w:rsidRPr="003A7713">
        <w:rPr>
          <w:rFonts w:hint="eastAsia"/>
          <w:noProof/>
          <w:szCs w:val="21"/>
        </w:rPr>
        <w:lastRenderedPageBreak/>
        <w:drawing>
          <wp:inline distT="0" distB="0" distL="0" distR="0" wp14:anchorId="0830F841" wp14:editId="7FB8C049">
            <wp:extent cx="5274310" cy="2482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l="2892" r="25166" b="13489"/>
                    <a:stretch>
                      <a:fillRect/>
                    </a:stretch>
                  </pic:blipFill>
                  <pic:spPr bwMode="auto">
                    <a:xfrm>
                      <a:off x="0" y="0"/>
                      <a:ext cx="5274310" cy="2482850"/>
                    </a:xfrm>
                    <a:prstGeom prst="rect">
                      <a:avLst/>
                    </a:prstGeom>
                    <a:noFill/>
                    <a:ln>
                      <a:noFill/>
                    </a:ln>
                  </pic:spPr>
                </pic:pic>
              </a:graphicData>
            </a:graphic>
          </wp:inline>
        </w:drawing>
      </w:r>
      <w:bookmarkEnd w:id="131"/>
      <w:bookmarkEnd w:id="132"/>
      <w:bookmarkEnd w:id="133"/>
      <w:bookmarkEnd w:id="134"/>
    </w:p>
    <w:p w14:paraId="4607C3E3" w14:textId="77777777" w:rsidR="00C11533" w:rsidRDefault="00C11533" w:rsidP="00C11533">
      <w:pPr>
        <w:ind w:firstLine="420"/>
        <w:jc w:val="center"/>
        <w:outlineLvl w:val="1"/>
      </w:pPr>
    </w:p>
    <w:p w14:paraId="32F2AC04" w14:textId="77777777" w:rsidR="00C11533" w:rsidRDefault="00C11533" w:rsidP="00C11533">
      <w:pPr>
        <w:ind w:firstLine="420"/>
        <w:jc w:val="center"/>
        <w:outlineLvl w:val="1"/>
      </w:pPr>
    </w:p>
    <w:p w14:paraId="22BDD30C" w14:textId="77777777" w:rsidR="00C11533" w:rsidRDefault="00C11533" w:rsidP="00C11533">
      <w:pPr>
        <w:ind w:firstLine="420"/>
        <w:jc w:val="center"/>
        <w:outlineLvl w:val="1"/>
        <w:rPr>
          <w:szCs w:val="21"/>
        </w:rPr>
      </w:pPr>
      <w:bookmarkStart w:id="135" w:name="_Toc26954307"/>
      <w:bookmarkStart w:id="136" w:name="_Toc26955562"/>
      <w:r>
        <w:rPr>
          <w:rFonts w:hint="eastAsia"/>
        </w:rPr>
        <w:t>图</w:t>
      </w:r>
      <w:r>
        <w:t>3.4</w:t>
      </w:r>
      <w:r>
        <w:rPr>
          <w:rFonts w:hint="eastAsia"/>
        </w:rPr>
        <w:t>-5</w:t>
      </w:r>
      <w:r>
        <w:t xml:space="preserve"> </w:t>
      </w:r>
      <w:r>
        <w:rPr>
          <w:rFonts w:hint="eastAsia"/>
          <w:szCs w:val="21"/>
        </w:rPr>
        <w:t>取消预约协作图</w:t>
      </w:r>
      <w:bookmarkEnd w:id="135"/>
      <w:bookmarkEnd w:id="136"/>
    </w:p>
    <w:p w14:paraId="675632AC" w14:textId="77777777" w:rsidR="00C11533" w:rsidRDefault="00C11533" w:rsidP="00C11533">
      <w:pPr>
        <w:ind w:firstLine="420"/>
        <w:jc w:val="center"/>
        <w:outlineLvl w:val="1"/>
        <w:rPr>
          <w:szCs w:val="21"/>
        </w:rPr>
      </w:pPr>
    </w:p>
    <w:p w14:paraId="70E2DCFA" w14:textId="77777777" w:rsidR="00C11533" w:rsidRDefault="00C11533" w:rsidP="00C11533">
      <w:pPr>
        <w:ind w:firstLine="420"/>
        <w:jc w:val="center"/>
        <w:outlineLvl w:val="1"/>
        <w:rPr>
          <w:szCs w:val="21"/>
        </w:rPr>
      </w:pPr>
    </w:p>
    <w:p w14:paraId="4A44639F" w14:textId="21A5A8B7" w:rsidR="00C11533" w:rsidRDefault="00C11533" w:rsidP="00C11533">
      <w:pPr>
        <w:ind w:firstLine="420"/>
        <w:jc w:val="center"/>
        <w:outlineLvl w:val="1"/>
        <w:rPr>
          <w:szCs w:val="21"/>
        </w:rPr>
      </w:pPr>
      <w:bookmarkStart w:id="137" w:name="_Toc26954308"/>
      <w:bookmarkStart w:id="138" w:name="_Toc26954379"/>
      <w:bookmarkStart w:id="139" w:name="_Toc26954799"/>
      <w:bookmarkStart w:id="140" w:name="_Toc26955563"/>
      <w:r w:rsidRPr="00C213D7">
        <w:rPr>
          <w:noProof/>
          <w:szCs w:val="21"/>
        </w:rPr>
        <w:lastRenderedPageBreak/>
        <w:drawing>
          <wp:inline distT="0" distB="0" distL="0" distR="0" wp14:anchorId="59B087E4" wp14:editId="788F0452">
            <wp:extent cx="5274310" cy="66224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r="20853" b="16829"/>
                    <a:stretch>
                      <a:fillRect/>
                    </a:stretch>
                  </pic:blipFill>
                  <pic:spPr bwMode="auto">
                    <a:xfrm>
                      <a:off x="0" y="0"/>
                      <a:ext cx="5274310" cy="6622415"/>
                    </a:xfrm>
                    <a:prstGeom prst="rect">
                      <a:avLst/>
                    </a:prstGeom>
                    <a:noFill/>
                    <a:ln>
                      <a:noFill/>
                    </a:ln>
                  </pic:spPr>
                </pic:pic>
              </a:graphicData>
            </a:graphic>
          </wp:inline>
        </w:drawing>
      </w:r>
      <w:bookmarkEnd w:id="137"/>
      <w:bookmarkEnd w:id="138"/>
      <w:bookmarkEnd w:id="139"/>
      <w:bookmarkEnd w:id="140"/>
    </w:p>
    <w:p w14:paraId="3CAEADE4" w14:textId="77777777" w:rsidR="00C11533" w:rsidRDefault="00C11533" w:rsidP="00C11533">
      <w:pPr>
        <w:ind w:firstLine="420"/>
        <w:jc w:val="center"/>
        <w:outlineLvl w:val="1"/>
      </w:pPr>
    </w:p>
    <w:p w14:paraId="1451E995" w14:textId="77777777" w:rsidR="00C11533" w:rsidRDefault="00C11533" w:rsidP="00C11533">
      <w:pPr>
        <w:ind w:firstLine="420"/>
        <w:jc w:val="center"/>
        <w:outlineLvl w:val="1"/>
        <w:rPr>
          <w:szCs w:val="21"/>
        </w:rPr>
      </w:pPr>
      <w:bookmarkStart w:id="141" w:name="_Toc26954309"/>
      <w:bookmarkStart w:id="142" w:name="_Toc26955564"/>
      <w:r>
        <w:rPr>
          <w:rFonts w:hint="eastAsia"/>
        </w:rPr>
        <w:t>图</w:t>
      </w:r>
      <w:r>
        <w:t>3.4</w:t>
      </w:r>
      <w:r>
        <w:rPr>
          <w:rFonts w:hint="eastAsia"/>
        </w:rPr>
        <w:t>-6</w:t>
      </w:r>
      <w:r>
        <w:t xml:space="preserve"> </w:t>
      </w:r>
      <w:r>
        <w:rPr>
          <w:rFonts w:hint="eastAsia"/>
          <w:szCs w:val="21"/>
        </w:rPr>
        <w:t>取消预约状态图</w:t>
      </w:r>
      <w:bookmarkEnd w:id="141"/>
      <w:bookmarkEnd w:id="142"/>
    </w:p>
    <w:p w14:paraId="257AC63B" w14:textId="77777777" w:rsidR="00C11533" w:rsidRDefault="00C11533" w:rsidP="00C11533">
      <w:pPr>
        <w:ind w:firstLine="420"/>
        <w:jc w:val="center"/>
        <w:outlineLvl w:val="1"/>
        <w:rPr>
          <w:szCs w:val="21"/>
        </w:rPr>
      </w:pPr>
    </w:p>
    <w:p w14:paraId="72139BC0" w14:textId="77777777" w:rsidR="00C11533" w:rsidRDefault="00C11533" w:rsidP="00C11533">
      <w:pPr>
        <w:ind w:firstLine="420"/>
        <w:jc w:val="center"/>
        <w:outlineLvl w:val="1"/>
        <w:rPr>
          <w:szCs w:val="21"/>
        </w:rPr>
      </w:pPr>
    </w:p>
    <w:p w14:paraId="754AF82D" w14:textId="297EB1F7" w:rsidR="00C11533" w:rsidRDefault="00C11533" w:rsidP="00C11533">
      <w:pPr>
        <w:ind w:firstLine="420"/>
        <w:jc w:val="center"/>
        <w:outlineLvl w:val="1"/>
        <w:rPr>
          <w:noProof/>
        </w:rPr>
      </w:pPr>
      <w:bookmarkStart w:id="143" w:name="_Toc26954310"/>
      <w:bookmarkStart w:id="144" w:name="_Toc26954381"/>
      <w:bookmarkStart w:id="145" w:name="_Toc26954801"/>
      <w:bookmarkStart w:id="146" w:name="_Toc26955565"/>
      <w:r w:rsidRPr="00A81E6E">
        <w:rPr>
          <w:noProof/>
        </w:rPr>
        <w:lastRenderedPageBreak/>
        <w:drawing>
          <wp:inline distT="0" distB="0" distL="0" distR="0" wp14:anchorId="645A0B18" wp14:editId="18F5D1CF">
            <wp:extent cx="5274310" cy="53816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5381625"/>
                    </a:xfrm>
                    <a:prstGeom prst="rect">
                      <a:avLst/>
                    </a:prstGeom>
                    <a:noFill/>
                    <a:ln>
                      <a:noFill/>
                    </a:ln>
                  </pic:spPr>
                </pic:pic>
              </a:graphicData>
            </a:graphic>
          </wp:inline>
        </w:drawing>
      </w:r>
      <w:bookmarkEnd w:id="143"/>
      <w:bookmarkEnd w:id="144"/>
      <w:bookmarkEnd w:id="145"/>
      <w:bookmarkEnd w:id="146"/>
    </w:p>
    <w:p w14:paraId="581FD80C" w14:textId="77777777" w:rsidR="00C11533" w:rsidRDefault="00C11533" w:rsidP="00C11533">
      <w:pPr>
        <w:ind w:firstLine="420"/>
        <w:jc w:val="center"/>
        <w:outlineLvl w:val="1"/>
        <w:rPr>
          <w:szCs w:val="21"/>
        </w:rPr>
      </w:pPr>
      <w:bookmarkStart w:id="147" w:name="_Toc26954311"/>
      <w:bookmarkStart w:id="148" w:name="_Toc26955566"/>
      <w:r>
        <w:rPr>
          <w:rFonts w:hint="eastAsia"/>
        </w:rPr>
        <w:t>图</w:t>
      </w:r>
      <w:r>
        <w:t>3.4</w:t>
      </w:r>
      <w:r>
        <w:rPr>
          <w:rFonts w:hint="eastAsia"/>
        </w:rPr>
        <w:t>-7</w:t>
      </w:r>
      <w:r>
        <w:t xml:space="preserve"> </w:t>
      </w:r>
      <w:r>
        <w:rPr>
          <w:rFonts w:hint="eastAsia"/>
          <w:szCs w:val="21"/>
        </w:rPr>
        <w:t>取消预约活动图</w:t>
      </w:r>
      <w:bookmarkEnd w:id="147"/>
      <w:bookmarkEnd w:id="148"/>
    </w:p>
    <w:p w14:paraId="58B02E62" w14:textId="77777777" w:rsidR="00C11533" w:rsidRPr="003A7713" w:rsidRDefault="00C11533" w:rsidP="00C11533">
      <w:pPr>
        <w:ind w:firstLine="420"/>
        <w:jc w:val="center"/>
        <w:outlineLvl w:val="1"/>
        <w:rPr>
          <w:szCs w:val="21"/>
        </w:rPr>
      </w:pPr>
    </w:p>
    <w:p w14:paraId="79F04043" w14:textId="77777777" w:rsidR="00C11533" w:rsidRDefault="00C11533" w:rsidP="00C11533">
      <w:pPr>
        <w:spacing w:line="720" w:lineRule="auto"/>
        <w:outlineLvl w:val="0"/>
        <w:rPr>
          <w:sz w:val="30"/>
          <w:szCs w:val="30"/>
        </w:rPr>
      </w:pPr>
      <w:bookmarkStart w:id="149" w:name="_Toc26954312"/>
      <w:bookmarkStart w:id="150" w:name="_Toc26955567"/>
      <w:r>
        <w:rPr>
          <w:rFonts w:hint="eastAsia"/>
          <w:sz w:val="30"/>
          <w:szCs w:val="30"/>
        </w:rPr>
        <w:t>3.5 UC005标记预约完成</w:t>
      </w:r>
      <w:bookmarkEnd w:id="149"/>
      <w:bookmarkEnd w:id="150"/>
    </w:p>
    <w:tbl>
      <w:tblPr>
        <w:tblW w:w="85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0"/>
        <w:gridCol w:w="7288"/>
      </w:tblGrid>
      <w:tr w:rsidR="00C11533" w14:paraId="23DC12E9" w14:textId="77777777" w:rsidTr="00D56486">
        <w:trPr>
          <w:jc w:val="center"/>
        </w:trPr>
        <w:tc>
          <w:tcPr>
            <w:tcW w:w="1240" w:type="dxa"/>
            <w:shd w:val="clear" w:color="auto" w:fill="D9D9D9"/>
          </w:tcPr>
          <w:p w14:paraId="10DE424E" w14:textId="77777777" w:rsidR="00C11533" w:rsidRDefault="00C11533" w:rsidP="00D56486">
            <w:pPr>
              <w:pStyle w:val="14"/>
              <w:rPr>
                <w:b/>
                <w:bCs/>
                <w:szCs w:val="21"/>
              </w:rPr>
            </w:pPr>
            <w:proofErr w:type="gramStart"/>
            <w:r>
              <w:rPr>
                <w:rFonts w:hint="eastAsia"/>
                <w:b/>
                <w:bCs/>
                <w:szCs w:val="21"/>
              </w:rPr>
              <w:t>用例号</w:t>
            </w:r>
            <w:proofErr w:type="gramEnd"/>
          </w:p>
        </w:tc>
        <w:tc>
          <w:tcPr>
            <w:tcW w:w="7288" w:type="dxa"/>
            <w:shd w:val="clear" w:color="auto" w:fill="D9D9D9"/>
            <w:vAlign w:val="center"/>
          </w:tcPr>
          <w:p w14:paraId="39A25678" w14:textId="77777777" w:rsidR="00C11533" w:rsidRDefault="00C11533" w:rsidP="00D56486">
            <w:pPr>
              <w:pStyle w:val="14"/>
              <w:rPr>
                <w:rFonts w:cs="Microsoft Sans Serif"/>
                <w:szCs w:val="21"/>
              </w:rPr>
            </w:pPr>
            <w:r>
              <w:rPr>
                <w:rFonts w:cs="Microsoft Sans Serif" w:hint="eastAsia"/>
                <w:szCs w:val="21"/>
              </w:rPr>
              <w:t>UC005</w:t>
            </w:r>
          </w:p>
        </w:tc>
      </w:tr>
      <w:tr w:rsidR="00C11533" w14:paraId="1A0F235A" w14:textId="77777777" w:rsidTr="00D56486">
        <w:trPr>
          <w:jc w:val="center"/>
        </w:trPr>
        <w:tc>
          <w:tcPr>
            <w:tcW w:w="1240" w:type="dxa"/>
            <w:shd w:val="clear" w:color="auto" w:fill="D9D9D9"/>
          </w:tcPr>
          <w:p w14:paraId="4CCE3BE7" w14:textId="77777777" w:rsidR="00C11533" w:rsidRDefault="00C11533" w:rsidP="00D56486">
            <w:pPr>
              <w:pStyle w:val="14"/>
              <w:rPr>
                <w:b/>
                <w:bCs/>
                <w:szCs w:val="21"/>
              </w:rPr>
            </w:pPr>
            <w:r>
              <w:rPr>
                <w:rFonts w:hint="eastAsia"/>
                <w:b/>
                <w:bCs/>
                <w:szCs w:val="21"/>
              </w:rPr>
              <w:t>用例名称</w:t>
            </w:r>
          </w:p>
        </w:tc>
        <w:tc>
          <w:tcPr>
            <w:tcW w:w="7288" w:type="dxa"/>
            <w:shd w:val="clear" w:color="auto" w:fill="D9D9D9"/>
            <w:vAlign w:val="center"/>
          </w:tcPr>
          <w:p w14:paraId="1EDCDCCB" w14:textId="77777777" w:rsidR="00C11533" w:rsidRDefault="00C11533" w:rsidP="00D56486">
            <w:pPr>
              <w:pStyle w:val="14"/>
              <w:rPr>
                <w:szCs w:val="21"/>
              </w:rPr>
            </w:pPr>
            <w:r>
              <w:rPr>
                <w:rFonts w:hint="eastAsia"/>
                <w:szCs w:val="21"/>
              </w:rPr>
              <w:t>标记预约完成</w:t>
            </w:r>
          </w:p>
        </w:tc>
      </w:tr>
      <w:tr w:rsidR="00C11533" w14:paraId="2B34DD01" w14:textId="77777777" w:rsidTr="00D56486">
        <w:trPr>
          <w:jc w:val="center"/>
        </w:trPr>
        <w:tc>
          <w:tcPr>
            <w:tcW w:w="1240" w:type="dxa"/>
          </w:tcPr>
          <w:p w14:paraId="51CBF1BC" w14:textId="77777777" w:rsidR="00C11533" w:rsidRDefault="00C11533" w:rsidP="00D56486">
            <w:pPr>
              <w:pStyle w:val="14"/>
              <w:rPr>
                <w:b/>
                <w:bCs/>
                <w:szCs w:val="21"/>
              </w:rPr>
            </w:pPr>
            <w:r>
              <w:rPr>
                <w:rFonts w:hint="eastAsia"/>
                <w:b/>
                <w:bCs/>
                <w:szCs w:val="21"/>
              </w:rPr>
              <w:t>用例描述</w:t>
            </w:r>
          </w:p>
        </w:tc>
        <w:tc>
          <w:tcPr>
            <w:tcW w:w="7288" w:type="dxa"/>
            <w:vAlign w:val="center"/>
          </w:tcPr>
          <w:p w14:paraId="1805A26D" w14:textId="77777777" w:rsidR="00C11533" w:rsidRDefault="00C11533" w:rsidP="00D56486">
            <w:pPr>
              <w:pStyle w:val="aff"/>
              <w:rPr>
                <w:szCs w:val="21"/>
              </w:rPr>
            </w:pPr>
            <w:r>
              <w:rPr>
                <w:rFonts w:hint="eastAsia"/>
                <w:szCs w:val="21"/>
              </w:rPr>
              <w:t>病人在诊疗后，保健员或助手标记相应的预约已经完成</w:t>
            </w:r>
          </w:p>
        </w:tc>
      </w:tr>
      <w:tr w:rsidR="00C11533" w14:paraId="0120228D" w14:textId="77777777" w:rsidTr="00D56486">
        <w:trPr>
          <w:jc w:val="center"/>
        </w:trPr>
        <w:tc>
          <w:tcPr>
            <w:tcW w:w="1240" w:type="dxa"/>
          </w:tcPr>
          <w:p w14:paraId="260F4C0D" w14:textId="77777777" w:rsidR="00C11533" w:rsidRDefault="00C11533" w:rsidP="00D56486">
            <w:pPr>
              <w:pStyle w:val="14"/>
              <w:rPr>
                <w:b/>
                <w:bCs/>
                <w:szCs w:val="21"/>
              </w:rPr>
            </w:pPr>
            <w:r>
              <w:rPr>
                <w:rFonts w:hint="eastAsia"/>
                <w:b/>
                <w:bCs/>
                <w:szCs w:val="21"/>
              </w:rPr>
              <w:t>参与者</w:t>
            </w:r>
          </w:p>
        </w:tc>
        <w:tc>
          <w:tcPr>
            <w:tcW w:w="7288" w:type="dxa"/>
            <w:vAlign w:val="center"/>
          </w:tcPr>
          <w:p w14:paraId="33E55CA6" w14:textId="77777777" w:rsidR="00C11533" w:rsidRDefault="00C11533" w:rsidP="00D56486">
            <w:pPr>
              <w:pStyle w:val="14"/>
              <w:rPr>
                <w:szCs w:val="21"/>
              </w:rPr>
            </w:pPr>
            <w:r>
              <w:rPr>
                <w:rFonts w:hint="eastAsia"/>
                <w:szCs w:val="21"/>
              </w:rPr>
              <w:t>保健员或助手</w:t>
            </w:r>
          </w:p>
        </w:tc>
      </w:tr>
      <w:tr w:rsidR="00C11533" w14:paraId="07CAE40F" w14:textId="77777777" w:rsidTr="00D56486">
        <w:trPr>
          <w:trHeight w:val="448"/>
          <w:jc w:val="center"/>
        </w:trPr>
        <w:tc>
          <w:tcPr>
            <w:tcW w:w="1240" w:type="dxa"/>
          </w:tcPr>
          <w:p w14:paraId="48DA3152" w14:textId="77777777" w:rsidR="00C11533" w:rsidRDefault="00C11533" w:rsidP="00D56486">
            <w:pPr>
              <w:pStyle w:val="14"/>
              <w:rPr>
                <w:b/>
                <w:bCs/>
                <w:szCs w:val="21"/>
              </w:rPr>
            </w:pPr>
            <w:r>
              <w:rPr>
                <w:rFonts w:hint="eastAsia"/>
                <w:b/>
                <w:bCs/>
                <w:szCs w:val="21"/>
              </w:rPr>
              <w:t>前置条件</w:t>
            </w:r>
          </w:p>
        </w:tc>
        <w:tc>
          <w:tcPr>
            <w:tcW w:w="7288" w:type="dxa"/>
            <w:vAlign w:val="center"/>
          </w:tcPr>
          <w:p w14:paraId="75A2F62C" w14:textId="77777777" w:rsidR="00C11533" w:rsidRDefault="00C11533" w:rsidP="00D56486">
            <w:pPr>
              <w:pStyle w:val="14"/>
              <w:rPr>
                <w:szCs w:val="21"/>
              </w:rPr>
            </w:pPr>
            <w:r>
              <w:rPr>
                <w:rFonts w:hint="eastAsia"/>
                <w:szCs w:val="21"/>
              </w:rPr>
              <w:t>病人接受诊疗</w:t>
            </w:r>
          </w:p>
        </w:tc>
      </w:tr>
      <w:tr w:rsidR="00C11533" w14:paraId="072C235D" w14:textId="77777777" w:rsidTr="00D56486">
        <w:trPr>
          <w:jc w:val="center"/>
        </w:trPr>
        <w:tc>
          <w:tcPr>
            <w:tcW w:w="1240" w:type="dxa"/>
          </w:tcPr>
          <w:p w14:paraId="0D9BC07C" w14:textId="77777777" w:rsidR="00C11533" w:rsidRDefault="00C11533" w:rsidP="00D56486">
            <w:pPr>
              <w:pStyle w:val="14"/>
              <w:rPr>
                <w:b/>
                <w:bCs/>
                <w:szCs w:val="21"/>
              </w:rPr>
            </w:pPr>
            <w:r>
              <w:rPr>
                <w:rFonts w:hint="eastAsia"/>
                <w:b/>
                <w:bCs/>
                <w:szCs w:val="21"/>
              </w:rPr>
              <w:t>后置条件</w:t>
            </w:r>
          </w:p>
        </w:tc>
        <w:tc>
          <w:tcPr>
            <w:tcW w:w="7288" w:type="dxa"/>
            <w:vAlign w:val="center"/>
          </w:tcPr>
          <w:p w14:paraId="2B340EE5" w14:textId="77777777" w:rsidR="00C11533" w:rsidRDefault="00C11533" w:rsidP="00D56486">
            <w:pPr>
              <w:rPr>
                <w:szCs w:val="21"/>
              </w:rPr>
            </w:pPr>
            <w:r>
              <w:rPr>
                <w:rFonts w:hint="eastAsia"/>
                <w:szCs w:val="21"/>
              </w:rPr>
              <w:t>系统标记相应预约完成并添加说明</w:t>
            </w:r>
          </w:p>
        </w:tc>
      </w:tr>
      <w:tr w:rsidR="00C11533" w14:paraId="3E568A89" w14:textId="77777777" w:rsidTr="00D56486">
        <w:trPr>
          <w:cantSplit/>
          <w:trHeight w:val="740"/>
          <w:jc w:val="center"/>
        </w:trPr>
        <w:tc>
          <w:tcPr>
            <w:tcW w:w="1240" w:type="dxa"/>
            <w:tcBorders>
              <w:bottom w:val="single" w:sz="4" w:space="0" w:color="808080"/>
            </w:tcBorders>
          </w:tcPr>
          <w:p w14:paraId="435554CB" w14:textId="77777777" w:rsidR="00C11533" w:rsidRDefault="00C11533" w:rsidP="00D56486">
            <w:pPr>
              <w:pStyle w:val="14"/>
              <w:rPr>
                <w:b/>
                <w:bCs/>
                <w:szCs w:val="21"/>
              </w:rPr>
            </w:pPr>
            <w:r>
              <w:rPr>
                <w:rFonts w:hint="eastAsia"/>
                <w:b/>
                <w:bCs/>
                <w:szCs w:val="21"/>
              </w:rPr>
              <w:lastRenderedPageBreak/>
              <w:t>基本路径</w:t>
            </w:r>
          </w:p>
        </w:tc>
        <w:tc>
          <w:tcPr>
            <w:tcW w:w="7288" w:type="dxa"/>
            <w:tcBorders>
              <w:bottom w:val="single" w:sz="4" w:space="0" w:color="808080"/>
            </w:tcBorders>
            <w:vAlign w:val="center"/>
          </w:tcPr>
          <w:p w14:paraId="3BA2B774" w14:textId="77777777" w:rsidR="00C11533" w:rsidRDefault="00C11533" w:rsidP="00D56486">
            <w:pPr>
              <w:pStyle w:val="aff"/>
              <w:keepLines/>
              <w:widowControl w:val="0"/>
              <w:numPr>
                <w:ilvl w:val="0"/>
                <w:numId w:val="21"/>
              </w:numPr>
              <w:tabs>
                <w:tab w:val="left" w:pos="252"/>
              </w:tabs>
              <w:suppressAutoHyphens w:val="0"/>
              <w:spacing w:before="0" w:after="120" w:line="240" w:lineRule="atLeast"/>
              <w:contextualSpacing w:val="0"/>
              <w:rPr>
                <w:szCs w:val="21"/>
              </w:rPr>
            </w:pPr>
            <w:r>
              <w:rPr>
                <w:rFonts w:hint="eastAsia"/>
                <w:szCs w:val="21"/>
              </w:rPr>
              <w:t>病人完成牙科检查或清洗</w:t>
            </w:r>
          </w:p>
          <w:p w14:paraId="6C64B075" w14:textId="77777777" w:rsidR="00C11533" w:rsidRDefault="00C11533" w:rsidP="00D56486">
            <w:pPr>
              <w:pStyle w:val="aff"/>
              <w:keepLines/>
              <w:widowControl w:val="0"/>
              <w:numPr>
                <w:ilvl w:val="0"/>
                <w:numId w:val="21"/>
              </w:numPr>
              <w:tabs>
                <w:tab w:val="left" w:pos="252"/>
              </w:tabs>
              <w:suppressAutoHyphens w:val="0"/>
              <w:spacing w:before="0" w:after="120" w:line="240" w:lineRule="atLeast"/>
              <w:contextualSpacing w:val="0"/>
              <w:rPr>
                <w:szCs w:val="21"/>
              </w:rPr>
            </w:pPr>
            <w:r>
              <w:rPr>
                <w:rFonts w:hint="eastAsia"/>
                <w:szCs w:val="21"/>
              </w:rPr>
              <w:t>保健员或助手将标记相应的预约已经完成</w:t>
            </w:r>
          </w:p>
          <w:p w14:paraId="6DD2781B" w14:textId="77777777" w:rsidR="00C11533" w:rsidRDefault="00C11533" w:rsidP="00D56486">
            <w:pPr>
              <w:pStyle w:val="aff"/>
              <w:keepLines/>
              <w:widowControl w:val="0"/>
              <w:numPr>
                <w:ilvl w:val="0"/>
                <w:numId w:val="21"/>
              </w:numPr>
              <w:tabs>
                <w:tab w:val="left" w:pos="252"/>
              </w:tabs>
              <w:suppressAutoHyphens w:val="0"/>
              <w:spacing w:before="0" w:after="120" w:line="240" w:lineRule="atLeast"/>
              <w:contextualSpacing w:val="0"/>
              <w:rPr>
                <w:szCs w:val="21"/>
              </w:rPr>
            </w:pPr>
            <w:r>
              <w:rPr>
                <w:rFonts w:hint="eastAsia"/>
                <w:szCs w:val="21"/>
              </w:rPr>
              <w:t>添加说明</w:t>
            </w:r>
          </w:p>
        </w:tc>
      </w:tr>
      <w:tr w:rsidR="00C11533" w14:paraId="1D65AC9C" w14:textId="77777777" w:rsidTr="00D56486">
        <w:trPr>
          <w:jc w:val="center"/>
        </w:trPr>
        <w:tc>
          <w:tcPr>
            <w:tcW w:w="1240" w:type="dxa"/>
          </w:tcPr>
          <w:p w14:paraId="190D84CF" w14:textId="77777777" w:rsidR="00C11533" w:rsidRDefault="00C11533" w:rsidP="00D56486">
            <w:pPr>
              <w:pStyle w:val="14"/>
              <w:rPr>
                <w:b/>
                <w:bCs/>
                <w:szCs w:val="21"/>
              </w:rPr>
            </w:pPr>
            <w:r>
              <w:rPr>
                <w:rFonts w:hint="eastAsia"/>
                <w:b/>
                <w:bCs/>
                <w:szCs w:val="21"/>
              </w:rPr>
              <w:t>扩展点</w:t>
            </w:r>
          </w:p>
        </w:tc>
        <w:tc>
          <w:tcPr>
            <w:tcW w:w="7288" w:type="dxa"/>
            <w:vAlign w:val="center"/>
          </w:tcPr>
          <w:p w14:paraId="36ACC747" w14:textId="77777777" w:rsidR="00C11533" w:rsidRDefault="00C11533" w:rsidP="00D56486">
            <w:pPr>
              <w:pStyle w:val="aff"/>
              <w:rPr>
                <w:szCs w:val="21"/>
              </w:rPr>
            </w:pPr>
            <w:r>
              <w:rPr>
                <w:rFonts w:hint="eastAsia"/>
                <w:szCs w:val="21"/>
              </w:rPr>
              <w:t xml:space="preserve">a </w:t>
            </w:r>
            <w:r>
              <w:rPr>
                <w:rFonts w:hint="eastAsia"/>
                <w:szCs w:val="21"/>
              </w:rPr>
              <w:t>任何时间如系统错误，需要保证数据库数据的完整性，状态从新开始</w:t>
            </w:r>
          </w:p>
        </w:tc>
      </w:tr>
      <w:tr w:rsidR="00C11533" w14:paraId="11F18AEF" w14:textId="77777777" w:rsidTr="00D56486">
        <w:trPr>
          <w:jc w:val="center"/>
        </w:trPr>
        <w:tc>
          <w:tcPr>
            <w:tcW w:w="1240" w:type="dxa"/>
          </w:tcPr>
          <w:p w14:paraId="609BB0E4" w14:textId="77777777" w:rsidR="00C11533" w:rsidRDefault="00C11533" w:rsidP="00D56486">
            <w:pPr>
              <w:pStyle w:val="14"/>
              <w:rPr>
                <w:b/>
                <w:bCs/>
                <w:szCs w:val="21"/>
              </w:rPr>
            </w:pPr>
            <w:r>
              <w:rPr>
                <w:rFonts w:hint="eastAsia"/>
                <w:b/>
                <w:bCs/>
                <w:szCs w:val="21"/>
              </w:rPr>
              <w:t>补充说明</w:t>
            </w:r>
          </w:p>
        </w:tc>
        <w:tc>
          <w:tcPr>
            <w:tcW w:w="7288" w:type="dxa"/>
            <w:vAlign w:val="center"/>
          </w:tcPr>
          <w:p w14:paraId="4FDDFAF6" w14:textId="77777777" w:rsidR="00C11533" w:rsidRDefault="00C11533" w:rsidP="00D56486">
            <w:pPr>
              <w:pStyle w:val="14"/>
              <w:rPr>
                <w:szCs w:val="21"/>
              </w:rPr>
            </w:pPr>
            <w:r>
              <w:rPr>
                <w:rFonts w:hint="eastAsia"/>
                <w:szCs w:val="21"/>
              </w:rPr>
              <w:t>无</w:t>
            </w:r>
          </w:p>
        </w:tc>
      </w:tr>
    </w:tbl>
    <w:p w14:paraId="7A6BA4F3" w14:textId="77777777" w:rsidR="00C11533" w:rsidRDefault="00C11533" w:rsidP="00C11533"/>
    <w:p w14:paraId="0EA3EBFA" w14:textId="77777777" w:rsidR="00C11533" w:rsidRDefault="00C11533" w:rsidP="00C11533">
      <w:pPr>
        <w:spacing w:line="480" w:lineRule="auto"/>
        <w:jc w:val="center"/>
      </w:pPr>
    </w:p>
    <w:p w14:paraId="41A0864D" w14:textId="77777777" w:rsidR="00C11533" w:rsidRDefault="00C11533" w:rsidP="00C11533">
      <w:pPr>
        <w:spacing w:line="480" w:lineRule="auto"/>
        <w:jc w:val="left"/>
        <w:rPr>
          <w:b/>
          <w:bCs/>
          <w:noProof/>
          <w:sz w:val="24"/>
          <w:szCs w:val="32"/>
        </w:rPr>
      </w:pPr>
      <w:r>
        <w:rPr>
          <w:rFonts w:hint="eastAsia"/>
          <w:b/>
          <w:bCs/>
          <w:noProof/>
          <w:sz w:val="24"/>
          <w:szCs w:val="32"/>
        </w:rPr>
        <w:t>标记预约完成</w:t>
      </w:r>
      <w:r w:rsidRPr="00773120">
        <w:rPr>
          <w:rFonts w:hint="eastAsia"/>
          <w:b/>
          <w:bCs/>
          <w:noProof/>
          <w:sz w:val="24"/>
          <w:szCs w:val="32"/>
        </w:rPr>
        <w:t>鲁棒分析</w:t>
      </w:r>
    </w:p>
    <w:p w14:paraId="464CFF74" w14:textId="77777777" w:rsidR="00C11533" w:rsidRDefault="00C11533" w:rsidP="00C11533">
      <w:pPr>
        <w:spacing w:line="480" w:lineRule="auto"/>
        <w:jc w:val="left"/>
        <w:rPr>
          <w:noProof/>
          <w:sz w:val="24"/>
          <w:szCs w:val="32"/>
        </w:rPr>
      </w:pPr>
      <w:r>
        <w:rPr>
          <w:rFonts w:hint="eastAsia"/>
          <w:noProof/>
          <w:sz w:val="24"/>
          <w:szCs w:val="32"/>
        </w:rPr>
        <w:t>——</w:t>
      </w:r>
      <w:r w:rsidRPr="0052750C">
        <w:rPr>
          <w:rFonts w:hint="eastAsia"/>
          <w:noProof/>
          <w:sz w:val="24"/>
          <w:szCs w:val="32"/>
        </w:rPr>
        <w:t>从事件流开始</w:t>
      </w:r>
    </w:p>
    <w:p w14:paraId="12F0E9EC" w14:textId="77777777" w:rsidR="00C11533" w:rsidRPr="00835778" w:rsidRDefault="00C11533" w:rsidP="00C11533">
      <w:pPr>
        <w:spacing w:line="480" w:lineRule="auto"/>
        <w:ind w:firstLine="420"/>
        <w:rPr>
          <w:noProof/>
          <w:sz w:val="24"/>
          <w:szCs w:val="32"/>
        </w:rPr>
      </w:pPr>
      <w:r w:rsidRPr="00835778">
        <w:rPr>
          <w:rFonts w:hint="eastAsia"/>
          <w:noProof/>
          <w:sz w:val="24"/>
          <w:szCs w:val="32"/>
        </w:rPr>
        <w:t>3.5.1</w:t>
      </w:r>
      <w:r w:rsidRPr="00835778">
        <w:rPr>
          <w:noProof/>
          <w:sz w:val="24"/>
          <w:szCs w:val="32"/>
        </w:rPr>
        <w:t xml:space="preserve"> </w:t>
      </w:r>
      <w:r w:rsidRPr="00835778">
        <w:rPr>
          <w:rFonts w:hint="eastAsia"/>
          <w:noProof/>
          <w:sz w:val="24"/>
          <w:szCs w:val="32"/>
        </w:rPr>
        <w:t>基本事件流</w:t>
      </w:r>
    </w:p>
    <w:p w14:paraId="3F4AC1F9" w14:textId="77777777" w:rsidR="00C11533" w:rsidRDefault="00C11533" w:rsidP="00C11533">
      <w:pPr>
        <w:numPr>
          <w:ilvl w:val="3"/>
          <w:numId w:val="13"/>
        </w:numPr>
        <w:spacing w:line="480" w:lineRule="auto"/>
        <w:jc w:val="left"/>
        <w:rPr>
          <w:noProof/>
          <w:sz w:val="24"/>
          <w:szCs w:val="32"/>
        </w:rPr>
      </w:pPr>
      <w:r>
        <w:rPr>
          <w:rFonts w:hint="eastAsia"/>
          <w:noProof/>
          <w:sz w:val="24"/>
          <w:szCs w:val="32"/>
        </w:rPr>
        <w:t>接待员向系统发出“标记预约完成”请求</w:t>
      </w:r>
    </w:p>
    <w:p w14:paraId="320052FC" w14:textId="77777777" w:rsidR="00C11533" w:rsidRDefault="00C11533" w:rsidP="00C11533">
      <w:pPr>
        <w:numPr>
          <w:ilvl w:val="3"/>
          <w:numId w:val="13"/>
        </w:numPr>
        <w:spacing w:line="480" w:lineRule="auto"/>
        <w:jc w:val="left"/>
        <w:rPr>
          <w:noProof/>
          <w:sz w:val="24"/>
          <w:szCs w:val="32"/>
        </w:rPr>
      </w:pPr>
      <w:r w:rsidRPr="0052750C">
        <w:rPr>
          <w:rFonts w:hint="eastAsia"/>
          <w:noProof/>
          <w:sz w:val="24"/>
          <w:szCs w:val="32"/>
        </w:rPr>
        <w:t>系统</w:t>
      </w:r>
      <w:r>
        <w:rPr>
          <w:rFonts w:hint="eastAsia"/>
          <w:noProof/>
          <w:sz w:val="24"/>
          <w:szCs w:val="32"/>
        </w:rPr>
        <w:t>显示“添加预约”界面，让接待员输入病人信息</w:t>
      </w:r>
    </w:p>
    <w:p w14:paraId="517C6C1B" w14:textId="77777777" w:rsidR="00C11533" w:rsidRDefault="00C11533" w:rsidP="00C11533">
      <w:pPr>
        <w:numPr>
          <w:ilvl w:val="3"/>
          <w:numId w:val="13"/>
        </w:numPr>
        <w:spacing w:line="480" w:lineRule="auto"/>
        <w:jc w:val="left"/>
        <w:rPr>
          <w:noProof/>
          <w:sz w:val="24"/>
          <w:szCs w:val="32"/>
        </w:rPr>
      </w:pPr>
      <w:r>
        <w:rPr>
          <w:rFonts w:hint="eastAsia"/>
          <w:noProof/>
          <w:sz w:val="24"/>
          <w:szCs w:val="32"/>
        </w:rPr>
        <w:t>接待员输入病人信息</w:t>
      </w:r>
    </w:p>
    <w:p w14:paraId="2D4C2A7E" w14:textId="77777777" w:rsidR="00C11533" w:rsidRDefault="00C11533" w:rsidP="00C11533">
      <w:pPr>
        <w:numPr>
          <w:ilvl w:val="3"/>
          <w:numId w:val="13"/>
        </w:numPr>
        <w:spacing w:line="480" w:lineRule="auto"/>
        <w:jc w:val="left"/>
        <w:rPr>
          <w:noProof/>
          <w:sz w:val="24"/>
          <w:szCs w:val="32"/>
        </w:rPr>
      </w:pPr>
      <w:r>
        <w:rPr>
          <w:rFonts w:hint="eastAsia"/>
          <w:noProof/>
          <w:sz w:val="24"/>
          <w:szCs w:val="32"/>
        </w:rPr>
        <w:t>系统确认输入得病人信息</w:t>
      </w:r>
    </w:p>
    <w:p w14:paraId="5E06DFB7" w14:textId="77777777" w:rsidR="00C11533" w:rsidRDefault="00C11533" w:rsidP="00C11533">
      <w:pPr>
        <w:numPr>
          <w:ilvl w:val="3"/>
          <w:numId w:val="13"/>
        </w:numPr>
        <w:spacing w:line="480" w:lineRule="auto"/>
        <w:jc w:val="left"/>
        <w:rPr>
          <w:noProof/>
          <w:sz w:val="24"/>
          <w:szCs w:val="32"/>
        </w:rPr>
      </w:pPr>
      <w:r>
        <w:rPr>
          <w:rFonts w:hint="eastAsia"/>
          <w:noProof/>
          <w:sz w:val="24"/>
          <w:szCs w:val="32"/>
        </w:rPr>
        <w:t>接待员确认标记完成预约</w:t>
      </w:r>
    </w:p>
    <w:p w14:paraId="48C1554F" w14:textId="77777777" w:rsidR="00C11533" w:rsidRPr="00835778" w:rsidRDefault="00C11533" w:rsidP="00C11533">
      <w:pPr>
        <w:numPr>
          <w:ilvl w:val="3"/>
          <w:numId w:val="13"/>
        </w:numPr>
        <w:spacing w:line="480" w:lineRule="auto"/>
        <w:jc w:val="left"/>
        <w:rPr>
          <w:noProof/>
          <w:sz w:val="24"/>
          <w:szCs w:val="32"/>
        </w:rPr>
      </w:pPr>
      <w:r>
        <w:rPr>
          <w:rFonts w:hint="eastAsia"/>
          <w:noProof/>
          <w:sz w:val="24"/>
          <w:szCs w:val="32"/>
        </w:rPr>
        <w:t>系统记录完成预约</w:t>
      </w:r>
    </w:p>
    <w:p w14:paraId="3BF28BC5" w14:textId="77777777" w:rsidR="00C11533" w:rsidRDefault="00C11533" w:rsidP="00C11533">
      <w:pPr>
        <w:spacing w:line="480" w:lineRule="auto"/>
        <w:ind w:firstLine="420"/>
        <w:jc w:val="left"/>
        <w:rPr>
          <w:noProof/>
          <w:sz w:val="24"/>
          <w:szCs w:val="32"/>
        </w:rPr>
      </w:pPr>
      <w:r>
        <w:rPr>
          <w:rFonts w:hint="eastAsia"/>
          <w:noProof/>
          <w:sz w:val="24"/>
          <w:szCs w:val="32"/>
        </w:rPr>
        <w:t>3.5.2</w:t>
      </w:r>
      <w:r>
        <w:rPr>
          <w:noProof/>
          <w:sz w:val="24"/>
          <w:szCs w:val="32"/>
        </w:rPr>
        <w:t xml:space="preserve">  </w:t>
      </w:r>
      <w:r>
        <w:rPr>
          <w:rFonts w:hint="eastAsia"/>
          <w:noProof/>
          <w:sz w:val="24"/>
          <w:szCs w:val="32"/>
        </w:rPr>
        <w:t>拓展事件流</w:t>
      </w:r>
    </w:p>
    <w:p w14:paraId="62E8D6C3" w14:textId="77777777" w:rsidR="00C11533" w:rsidRDefault="00C11533" w:rsidP="00C11533">
      <w:pPr>
        <w:spacing w:line="480" w:lineRule="auto"/>
        <w:ind w:left="720"/>
        <w:jc w:val="left"/>
        <w:rPr>
          <w:noProof/>
          <w:sz w:val="24"/>
          <w:szCs w:val="32"/>
        </w:rPr>
      </w:pPr>
      <w:r>
        <w:rPr>
          <w:noProof/>
          <w:sz w:val="24"/>
          <w:szCs w:val="32"/>
        </w:rPr>
        <w:tab/>
      </w:r>
      <w:r>
        <w:rPr>
          <w:noProof/>
          <w:sz w:val="24"/>
          <w:szCs w:val="32"/>
        </w:rPr>
        <w:tab/>
      </w:r>
      <w:r>
        <w:rPr>
          <w:noProof/>
          <w:sz w:val="24"/>
          <w:szCs w:val="32"/>
        </w:rPr>
        <w:tab/>
      </w:r>
      <w:r>
        <w:rPr>
          <w:rFonts w:hint="eastAsia"/>
          <w:noProof/>
          <w:sz w:val="24"/>
          <w:szCs w:val="32"/>
        </w:rPr>
        <w:t>4a</w:t>
      </w:r>
      <w:r>
        <w:rPr>
          <w:noProof/>
          <w:sz w:val="24"/>
          <w:szCs w:val="32"/>
        </w:rPr>
        <w:t xml:space="preserve">) </w:t>
      </w:r>
      <w:r>
        <w:rPr>
          <w:rFonts w:hint="eastAsia"/>
          <w:noProof/>
          <w:sz w:val="24"/>
          <w:szCs w:val="32"/>
        </w:rPr>
        <w:t>病人信息错误，系统提示信息错误，要求接待员重新输入，转到3）</w:t>
      </w:r>
    </w:p>
    <w:p w14:paraId="1983DAA6" w14:textId="77777777" w:rsidR="00C11533" w:rsidRDefault="00C11533" w:rsidP="00C11533">
      <w:pPr>
        <w:spacing w:line="480" w:lineRule="auto"/>
        <w:ind w:firstLine="420"/>
        <w:jc w:val="left"/>
        <w:rPr>
          <w:noProof/>
          <w:sz w:val="24"/>
          <w:szCs w:val="32"/>
        </w:rPr>
      </w:pPr>
    </w:p>
    <w:p w14:paraId="7267C3AE" w14:textId="77777777" w:rsidR="00C11533" w:rsidRDefault="00C11533" w:rsidP="00C11533">
      <w:pPr>
        <w:spacing w:line="480" w:lineRule="auto"/>
        <w:ind w:firstLine="420"/>
        <w:jc w:val="left"/>
        <w:rPr>
          <w:noProof/>
          <w:sz w:val="24"/>
          <w:szCs w:val="32"/>
        </w:rPr>
      </w:pPr>
    </w:p>
    <w:p w14:paraId="11CADEF4" w14:textId="77777777" w:rsidR="00C11533" w:rsidRDefault="00C11533" w:rsidP="00C11533">
      <w:pPr>
        <w:spacing w:line="480" w:lineRule="auto"/>
        <w:jc w:val="left"/>
        <w:rPr>
          <w:noProof/>
          <w:sz w:val="24"/>
          <w:szCs w:val="32"/>
        </w:rPr>
      </w:pPr>
      <w:r>
        <w:rPr>
          <w:rFonts w:hint="eastAsia"/>
          <w:noProof/>
          <w:sz w:val="24"/>
          <w:szCs w:val="32"/>
        </w:rPr>
        <w:t>——寻找边界对象</w:t>
      </w:r>
    </w:p>
    <w:p w14:paraId="2ED7EA1E" w14:textId="77777777" w:rsidR="00C11533" w:rsidRDefault="00C11533" w:rsidP="00C11533">
      <w:pPr>
        <w:numPr>
          <w:ilvl w:val="0"/>
          <w:numId w:val="39"/>
        </w:numPr>
        <w:spacing w:line="480" w:lineRule="auto"/>
        <w:jc w:val="left"/>
        <w:rPr>
          <w:noProof/>
          <w:sz w:val="24"/>
          <w:szCs w:val="32"/>
        </w:rPr>
      </w:pPr>
      <w:r>
        <w:rPr>
          <w:rFonts w:hint="eastAsia"/>
          <w:noProof/>
          <w:sz w:val="24"/>
          <w:szCs w:val="32"/>
        </w:rPr>
        <w:t>接待员向系统发送“标记预约完成”请求——主窗口，“预约完成”按钮</w:t>
      </w:r>
    </w:p>
    <w:p w14:paraId="2C3D5292" w14:textId="77777777" w:rsidR="00C11533" w:rsidRDefault="00C11533" w:rsidP="00C11533">
      <w:pPr>
        <w:numPr>
          <w:ilvl w:val="0"/>
          <w:numId w:val="39"/>
        </w:numPr>
        <w:spacing w:line="480" w:lineRule="auto"/>
        <w:jc w:val="left"/>
        <w:rPr>
          <w:noProof/>
          <w:sz w:val="24"/>
          <w:szCs w:val="32"/>
        </w:rPr>
      </w:pPr>
      <w:r>
        <w:rPr>
          <w:rFonts w:hint="eastAsia"/>
          <w:noProof/>
          <w:sz w:val="24"/>
          <w:szCs w:val="32"/>
        </w:rPr>
        <w:lastRenderedPageBreak/>
        <w:t>系统显示“预约完成”界面——“预约完成”窗口</w:t>
      </w:r>
    </w:p>
    <w:p w14:paraId="4795846E" w14:textId="77777777" w:rsidR="00C11533" w:rsidRDefault="00C11533" w:rsidP="00C11533">
      <w:pPr>
        <w:numPr>
          <w:ilvl w:val="0"/>
          <w:numId w:val="39"/>
        </w:numPr>
        <w:spacing w:line="480" w:lineRule="auto"/>
        <w:jc w:val="left"/>
        <w:rPr>
          <w:noProof/>
          <w:sz w:val="24"/>
          <w:szCs w:val="32"/>
        </w:rPr>
      </w:pPr>
      <w:r>
        <w:rPr>
          <w:rFonts w:hint="eastAsia"/>
          <w:noProof/>
          <w:sz w:val="24"/>
          <w:szCs w:val="32"/>
        </w:rPr>
        <w:t>提示接待员输入病人信息——“完成”按钮</w:t>
      </w:r>
    </w:p>
    <w:p w14:paraId="4E063E2F" w14:textId="77777777" w:rsidR="00C11533" w:rsidRPr="00835778" w:rsidRDefault="00C11533" w:rsidP="00C11533">
      <w:pPr>
        <w:spacing w:line="480" w:lineRule="auto"/>
        <w:ind w:firstLine="420"/>
        <w:jc w:val="left"/>
        <w:rPr>
          <w:noProof/>
          <w:sz w:val="24"/>
          <w:szCs w:val="32"/>
        </w:rPr>
      </w:pPr>
    </w:p>
    <w:p w14:paraId="608C8330" w14:textId="77777777" w:rsidR="00C11533" w:rsidRPr="007E278C" w:rsidRDefault="00C11533" w:rsidP="00C11533">
      <w:pPr>
        <w:spacing w:line="360" w:lineRule="auto"/>
        <w:jc w:val="center"/>
      </w:pPr>
    </w:p>
    <w:p w14:paraId="0991BAC8" w14:textId="291AF5C4" w:rsidR="00C11533" w:rsidRDefault="00C11533" w:rsidP="00C11533">
      <w:pPr>
        <w:spacing w:line="360" w:lineRule="auto"/>
        <w:jc w:val="center"/>
      </w:pPr>
      <w:r w:rsidRPr="00CE26DE">
        <w:rPr>
          <w:noProof/>
        </w:rPr>
        <w:drawing>
          <wp:inline distT="0" distB="0" distL="0" distR="0" wp14:anchorId="6D688CAE" wp14:editId="028E5336">
            <wp:extent cx="5274310" cy="55289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l="3397" r="29767" b="20909"/>
                    <a:stretch>
                      <a:fillRect/>
                    </a:stretch>
                  </pic:blipFill>
                  <pic:spPr bwMode="auto">
                    <a:xfrm>
                      <a:off x="0" y="0"/>
                      <a:ext cx="5274310" cy="5528945"/>
                    </a:xfrm>
                    <a:prstGeom prst="rect">
                      <a:avLst/>
                    </a:prstGeom>
                    <a:noFill/>
                    <a:ln>
                      <a:noFill/>
                    </a:ln>
                  </pic:spPr>
                </pic:pic>
              </a:graphicData>
            </a:graphic>
          </wp:inline>
        </w:drawing>
      </w:r>
    </w:p>
    <w:p w14:paraId="36B7452D" w14:textId="77777777" w:rsidR="00C11533" w:rsidRDefault="00C11533" w:rsidP="00C11533">
      <w:pPr>
        <w:ind w:firstLine="420"/>
        <w:jc w:val="center"/>
        <w:outlineLvl w:val="1"/>
        <w:rPr>
          <w:szCs w:val="21"/>
        </w:rPr>
      </w:pPr>
      <w:bookmarkStart w:id="151" w:name="_Toc26954313"/>
      <w:bookmarkStart w:id="152" w:name="_Toc26955568"/>
      <w:r>
        <w:rPr>
          <w:rFonts w:hint="eastAsia"/>
        </w:rPr>
        <w:t>图</w:t>
      </w:r>
      <w:r>
        <w:t>3.</w:t>
      </w:r>
      <w:r>
        <w:rPr>
          <w:rFonts w:hint="eastAsia"/>
        </w:rPr>
        <w:t>5-1</w:t>
      </w:r>
      <w:r>
        <w:t xml:space="preserve"> </w:t>
      </w:r>
      <w:r w:rsidRPr="008B3A9B">
        <w:rPr>
          <w:rFonts w:hint="eastAsia"/>
          <w:szCs w:val="21"/>
        </w:rPr>
        <w:t>标记预约完成</w:t>
      </w:r>
      <w:r>
        <w:rPr>
          <w:rFonts w:hint="eastAsia"/>
          <w:szCs w:val="21"/>
        </w:rPr>
        <w:t>鲁</w:t>
      </w:r>
      <w:proofErr w:type="gramStart"/>
      <w:r>
        <w:rPr>
          <w:rFonts w:hint="eastAsia"/>
          <w:szCs w:val="21"/>
        </w:rPr>
        <w:t>棒分析</w:t>
      </w:r>
      <w:proofErr w:type="gramEnd"/>
      <w:r>
        <w:rPr>
          <w:rFonts w:hint="eastAsia"/>
          <w:szCs w:val="21"/>
        </w:rPr>
        <w:t>一</w:t>
      </w:r>
      <w:bookmarkEnd w:id="151"/>
      <w:bookmarkEnd w:id="152"/>
    </w:p>
    <w:p w14:paraId="2FE5A3DE" w14:textId="77777777" w:rsidR="00C11533" w:rsidRDefault="00C11533" w:rsidP="00C11533">
      <w:pPr>
        <w:ind w:firstLine="420"/>
        <w:jc w:val="center"/>
        <w:outlineLvl w:val="1"/>
        <w:rPr>
          <w:szCs w:val="21"/>
        </w:rPr>
      </w:pPr>
    </w:p>
    <w:p w14:paraId="17CC514B" w14:textId="77777777" w:rsidR="00C11533" w:rsidRDefault="00C11533" w:rsidP="00C11533">
      <w:pPr>
        <w:ind w:firstLine="420"/>
        <w:jc w:val="center"/>
        <w:outlineLvl w:val="1"/>
        <w:rPr>
          <w:szCs w:val="21"/>
        </w:rPr>
      </w:pPr>
    </w:p>
    <w:p w14:paraId="14577554" w14:textId="658482FD" w:rsidR="00C11533" w:rsidRDefault="00C11533" w:rsidP="00C11533">
      <w:pPr>
        <w:ind w:firstLine="420"/>
        <w:jc w:val="center"/>
        <w:outlineLvl w:val="1"/>
        <w:rPr>
          <w:szCs w:val="21"/>
        </w:rPr>
      </w:pPr>
      <w:bookmarkStart w:id="153" w:name="_Toc26954314"/>
      <w:bookmarkStart w:id="154" w:name="_Toc26954385"/>
      <w:bookmarkStart w:id="155" w:name="_Toc26954805"/>
      <w:bookmarkStart w:id="156" w:name="_Toc26955569"/>
      <w:r w:rsidRPr="00CE26DE">
        <w:rPr>
          <w:noProof/>
          <w:szCs w:val="21"/>
        </w:rPr>
        <w:lastRenderedPageBreak/>
        <w:drawing>
          <wp:inline distT="0" distB="0" distL="0" distR="0" wp14:anchorId="5EE9DDCE" wp14:editId="4D08CBF0">
            <wp:extent cx="5274310" cy="54984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l="3229" r="25334" b="15805"/>
                    <a:stretch>
                      <a:fillRect/>
                    </a:stretch>
                  </pic:blipFill>
                  <pic:spPr bwMode="auto">
                    <a:xfrm>
                      <a:off x="0" y="0"/>
                      <a:ext cx="5274310" cy="5498465"/>
                    </a:xfrm>
                    <a:prstGeom prst="rect">
                      <a:avLst/>
                    </a:prstGeom>
                    <a:noFill/>
                    <a:ln>
                      <a:noFill/>
                    </a:ln>
                  </pic:spPr>
                </pic:pic>
              </a:graphicData>
            </a:graphic>
          </wp:inline>
        </w:drawing>
      </w:r>
      <w:bookmarkEnd w:id="153"/>
      <w:bookmarkEnd w:id="154"/>
      <w:bookmarkEnd w:id="155"/>
      <w:bookmarkEnd w:id="156"/>
    </w:p>
    <w:p w14:paraId="7A3CCB23" w14:textId="77777777" w:rsidR="00C11533" w:rsidRDefault="00C11533" w:rsidP="00C11533">
      <w:pPr>
        <w:ind w:firstLine="420"/>
        <w:jc w:val="center"/>
        <w:outlineLvl w:val="1"/>
        <w:rPr>
          <w:szCs w:val="21"/>
        </w:rPr>
      </w:pPr>
    </w:p>
    <w:p w14:paraId="094A03B1" w14:textId="77777777" w:rsidR="00C11533" w:rsidRDefault="00C11533" w:rsidP="00C11533">
      <w:pPr>
        <w:ind w:firstLine="420"/>
        <w:jc w:val="center"/>
        <w:outlineLvl w:val="1"/>
        <w:rPr>
          <w:szCs w:val="21"/>
        </w:rPr>
      </w:pPr>
      <w:bookmarkStart w:id="157" w:name="_Toc26954315"/>
      <w:bookmarkStart w:id="158" w:name="_Toc26955570"/>
      <w:r>
        <w:rPr>
          <w:rFonts w:hint="eastAsia"/>
        </w:rPr>
        <w:t>图</w:t>
      </w:r>
      <w:r>
        <w:t>3.</w:t>
      </w:r>
      <w:r>
        <w:rPr>
          <w:rFonts w:hint="eastAsia"/>
        </w:rPr>
        <w:t>5-2</w:t>
      </w:r>
      <w:r>
        <w:t xml:space="preserve"> </w:t>
      </w:r>
      <w:r w:rsidRPr="008B3A9B">
        <w:rPr>
          <w:rFonts w:hint="eastAsia"/>
          <w:szCs w:val="21"/>
        </w:rPr>
        <w:t>标记预约完成</w:t>
      </w:r>
      <w:r>
        <w:rPr>
          <w:rFonts w:hint="eastAsia"/>
          <w:szCs w:val="21"/>
        </w:rPr>
        <w:t>鲁</w:t>
      </w:r>
      <w:proofErr w:type="gramStart"/>
      <w:r>
        <w:rPr>
          <w:rFonts w:hint="eastAsia"/>
          <w:szCs w:val="21"/>
        </w:rPr>
        <w:t>棒分析</w:t>
      </w:r>
      <w:proofErr w:type="gramEnd"/>
      <w:r>
        <w:rPr>
          <w:rFonts w:hint="eastAsia"/>
          <w:szCs w:val="21"/>
        </w:rPr>
        <w:t>二</w:t>
      </w:r>
      <w:bookmarkEnd w:id="157"/>
      <w:bookmarkEnd w:id="158"/>
    </w:p>
    <w:p w14:paraId="777C4815" w14:textId="77777777" w:rsidR="00C11533" w:rsidRDefault="00C11533" w:rsidP="00C11533">
      <w:pPr>
        <w:ind w:firstLine="420"/>
        <w:jc w:val="center"/>
        <w:outlineLvl w:val="1"/>
        <w:rPr>
          <w:szCs w:val="21"/>
        </w:rPr>
      </w:pPr>
    </w:p>
    <w:p w14:paraId="75E642F7" w14:textId="77777777" w:rsidR="00C11533" w:rsidRDefault="00C11533" w:rsidP="00C11533">
      <w:pPr>
        <w:ind w:firstLine="420"/>
        <w:jc w:val="center"/>
        <w:outlineLvl w:val="1"/>
        <w:rPr>
          <w:szCs w:val="21"/>
        </w:rPr>
      </w:pPr>
    </w:p>
    <w:p w14:paraId="1DA3E8F5" w14:textId="77777777" w:rsidR="00C11533" w:rsidRDefault="00C11533" w:rsidP="00C11533">
      <w:pPr>
        <w:ind w:firstLine="420"/>
        <w:jc w:val="center"/>
        <w:outlineLvl w:val="1"/>
        <w:rPr>
          <w:szCs w:val="21"/>
        </w:rPr>
      </w:pPr>
    </w:p>
    <w:p w14:paraId="342CAFC9" w14:textId="77777777" w:rsidR="00C11533" w:rsidRDefault="00C11533" w:rsidP="00C11533">
      <w:pPr>
        <w:spacing w:line="480" w:lineRule="auto"/>
        <w:jc w:val="left"/>
        <w:rPr>
          <w:noProof/>
        </w:rPr>
      </w:pPr>
      <w:r>
        <w:rPr>
          <w:rFonts w:hint="eastAsia"/>
          <w:noProof/>
        </w:rPr>
        <w:t>——寻找控制对象和实体对象</w:t>
      </w:r>
    </w:p>
    <w:p w14:paraId="31606F03" w14:textId="77777777" w:rsidR="00C11533" w:rsidRDefault="00C11533" w:rsidP="00C11533">
      <w:pPr>
        <w:spacing w:line="480" w:lineRule="auto"/>
        <w:ind w:firstLineChars="200" w:firstLine="420"/>
        <w:jc w:val="left"/>
        <w:rPr>
          <w:noProof/>
        </w:rPr>
      </w:pPr>
      <w:r>
        <w:rPr>
          <w:rFonts w:hint="eastAsia"/>
          <w:noProof/>
        </w:rPr>
        <w:t>根据基本事件流以及拓展事件流，可以添加相应的控制流以及实体对象。</w:t>
      </w:r>
    </w:p>
    <w:p w14:paraId="5B8F9A62" w14:textId="77777777" w:rsidR="00C11533" w:rsidRPr="0004656C" w:rsidRDefault="00C11533" w:rsidP="00C11533">
      <w:pPr>
        <w:ind w:firstLine="420"/>
        <w:jc w:val="center"/>
        <w:outlineLvl w:val="1"/>
        <w:rPr>
          <w:szCs w:val="21"/>
        </w:rPr>
      </w:pPr>
    </w:p>
    <w:p w14:paraId="2F2288B4" w14:textId="0868D7EC" w:rsidR="00C11533" w:rsidRDefault="00C11533" w:rsidP="00C11533">
      <w:pPr>
        <w:ind w:firstLine="420"/>
        <w:jc w:val="center"/>
        <w:outlineLvl w:val="1"/>
        <w:rPr>
          <w:szCs w:val="21"/>
        </w:rPr>
      </w:pPr>
      <w:bookmarkStart w:id="159" w:name="_Toc26954316"/>
      <w:bookmarkStart w:id="160" w:name="_Toc26954387"/>
      <w:bookmarkStart w:id="161" w:name="_Toc26954807"/>
      <w:bookmarkStart w:id="162" w:name="_Toc26955571"/>
      <w:r w:rsidRPr="00CE26DE">
        <w:rPr>
          <w:noProof/>
          <w:szCs w:val="21"/>
        </w:rPr>
        <w:lastRenderedPageBreak/>
        <w:drawing>
          <wp:inline distT="0" distB="0" distL="0" distR="0" wp14:anchorId="4CEF0592" wp14:editId="3E52C553">
            <wp:extent cx="5274310" cy="3886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r="23466" b="19345"/>
                    <a:stretch>
                      <a:fillRect/>
                    </a:stretch>
                  </pic:blipFill>
                  <pic:spPr bwMode="auto">
                    <a:xfrm>
                      <a:off x="0" y="0"/>
                      <a:ext cx="5274310" cy="3886200"/>
                    </a:xfrm>
                    <a:prstGeom prst="rect">
                      <a:avLst/>
                    </a:prstGeom>
                    <a:noFill/>
                    <a:ln>
                      <a:noFill/>
                    </a:ln>
                  </pic:spPr>
                </pic:pic>
              </a:graphicData>
            </a:graphic>
          </wp:inline>
        </w:drawing>
      </w:r>
      <w:bookmarkEnd w:id="159"/>
      <w:bookmarkEnd w:id="160"/>
      <w:bookmarkEnd w:id="161"/>
      <w:bookmarkEnd w:id="162"/>
    </w:p>
    <w:p w14:paraId="5AE338D5" w14:textId="77777777" w:rsidR="00C11533" w:rsidRDefault="00C11533" w:rsidP="00C11533">
      <w:pPr>
        <w:ind w:firstLine="420"/>
        <w:jc w:val="center"/>
        <w:outlineLvl w:val="1"/>
        <w:rPr>
          <w:szCs w:val="21"/>
        </w:rPr>
      </w:pPr>
    </w:p>
    <w:p w14:paraId="5A081C3E" w14:textId="77777777" w:rsidR="00C11533" w:rsidRDefault="00C11533" w:rsidP="00C11533">
      <w:pPr>
        <w:ind w:firstLine="420"/>
        <w:jc w:val="center"/>
        <w:outlineLvl w:val="1"/>
      </w:pPr>
    </w:p>
    <w:p w14:paraId="043060B3" w14:textId="77777777" w:rsidR="00C11533" w:rsidRDefault="00C11533" w:rsidP="00C11533">
      <w:pPr>
        <w:ind w:firstLine="420"/>
        <w:jc w:val="center"/>
        <w:outlineLvl w:val="1"/>
      </w:pPr>
    </w:p>
    <w:p w14:paraId="4EFA7543" w14:textId="77777777" w:rsidR="00C11533" w:rsidRDefault="00C11533" w:rsidP="00C11533">
      <w:pPr>
        <w:ind w:firstLine="420"/>
        <w:jc w:val="center"/>
        <w:outlineLvl w:val="1"/>
        <w:rPr>
          <w:szCs w:val="21"/>
        </w:rPr>
      </w:pPr>
      <w:bookmarkStart w:id="163" w:name="_Toc26954317"/>
      <w:bookmarkStart w:id="164" w:name="_Toc26955572"/>
      <w:r>
        <w:rPr>
          <w:rFonts w:hint="eastAsia"/>
        </w:rPr>
        <w:t>图</w:t>
      </w:r>
      <w:r>
        <w:t>3.</w:t>
      </w:r>
      <w:r>
        <w:rPr>
          <w:rFonts w:hint="eastAsia"/>
        </w:rPr>
        <w:t>5-3</w:t>
      </w:r>
      <w:r>
        <w:t xml:space="preserve"> </w:t>
      </w:r>
      <w:r w:rsidRPr="008B3A9B">
        <w:rPr>
          <w:rFonts w:hint="eastAsia"/>
          <w:szCs w:val="21"/>
        </w:rPr>
        <w:t>标记预约完成</w:t>
      </w:r>
      <w:r>
        <w:rPr>
          <w:rFonts w:hint="eastAsia"/>
          <w:szCs w:val="21"/>
        </w:rPr>
        <w:t>鲁</w:t>
      </w:r>
      <w:proofErr w:type="gramStart"/>
      <w:r>
        <w:rPr>
          <w:rFonts w:hint="eastAsia"/>
          <w:szCs w:val="21"/>
        </w:rPr>
        <w:t>棒分析</w:t>
      </w:r>
      <w:proofErr w:type="gramEnd"/>
      <w:r>
        <w:rPr>
          <w:rFonts w:hint="eastAsia"/>
          <w:szCs w:val="21"/>
        </w:rPr>
        <w:t>三</w:t>
      </w:r>
      <w:bookmarkEnd w:id="163"/>
      <w:bookmarkEnd w:id="164"/>
    </w:p>
    <w:p w14:paraId="79717B0E" w14:textId="4D664375" w:rsidR="00C11533" w:rsidRDefault="00C11533" w:rsidP="00C11533">
      <w:pPr>
        <w:outlineLvl w:val="1"/>
        <w:rPr>
          <w:szCs w:val="21"/>
        </w:rPr>
      </w:pPr>
      <w:bookmarkStart w:id="165" w:name="_Toc26954318"/>
      <w:bookmarkStart w:id="166" w:name="_Toc26954389"/>
      <w:bookmarkStart w:id="167" w:name="_Toc26954809"/>
      <w:bookmarkStart w:id="168" w:name="_Toc26955573"/>
      <w:r w:rsidRPr="00A81E6E">
        <w:rPr>
          <w:noProof/>
        </w:rPr>
        <w:drawing>
          <wp:inline distT="0" distB="0" distL="0" distR="0" wp14:anchorId="08B594CC" wp14:editId="5F25EF9D">
            <wp:extent cx="5274310" cy="31724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172460"/>
                    </a:xfrm>
                    <a:prstGeom prst="rect">
                      <a:avLst/>
                    </a:prstGeom>
                    <a:noFill/>
                    <a:ln>
                      <a:noFill/>
                    </a:ln>
                  </pic:spPr>
                </pic:pic>
              </a:graphicData>
            </a:graphic>
          </wp:inline>
        </w:drawing>
      </w:r>
      <w:bookmarkEnd w:id="165"/>
      <w:bookmarkEnd w:id="166"/>
      <w:bookmarkEnd w:id="167"/>
      <w:bookmarkEnd w:id="168"/>
    </w:p>
    <w:p w14:paraId="118AC19F" w14:textId="77777777" w:rsidR="00C11533" w:rsidRDefault="00C11533" w:rsidP="00C11533">
      <w:pPr>
        <w:ind w:firstLine="420"/>
        <w:jc w:val="center"/>
        <w:outlineLvl w:val="1"/>
        <w:rPr>
          <w:szCs w:val="21"/>
        </w:rPr>
      </w:pPr>
    </w:p>
    <w:p w14:paraId="1332BC38" w14:textId="77777777" w:rsidR="00C11533" w:rsidRDefault="00C11533" w:rsidP="00C11533">
      <w:pPr>
        <w:ind w:firstLine="420"/>
        <w:jc w:val="center"/>
        <w:outlineLvl w:val="1"/>
        <w:rPr>
          <w:szCs w:val="21"/>
        </w:rPr>
      </w:pPr>
      <w:bookmarkStart w:id="169" w:name="_Toc26954319"/>
      <w:bookmarkStart w:id="170" w:name="_Toc26955574"/>
      <w:r>
        <w:rPr>
          <w:rFonts w:hint="eastAsia"/>
        </w:rPr>
        <w:t>图</w:t>
      </w:r>
      <w:r>
        <w:t>3.</w:t>
      </w:r>
      <w:r>
        <w:rPr>
          <w:rFonts w:hint="eastAsia"/>
        </w:rPr>
        <w:t>5-4</w:t>
      </w:r>
      <w:r>
        <w:t xml:space="preserve"> </w:t>
      </w:r>
      <w:r w:rsidRPr="008B3A9B">
        <w:rPr>
          <w:rFonts w:hint="eastAsia"/>
          <w:szCs w:val="21"/>
        </w:rPr>
        <w:t>标记预约完成</w:t>
      </w:r>
      <w:r>
        <w:rPr>
          <w:rFonts w:hint="eastAsia"/>
          <w:szCs w:val="21"/>
        </w:rPr>
        <w:t>顺序图</w:t>
      </w:r>
      <w:bookmarkEnd w:id="169"/>
      <w:bookmarkEnd w:id="170"/>
    </w:p>
    <w:p w14:paraId="1C6B6073" w14:textId="2E46C45F" w:rsidR="00C11533" w:rsidRDefault="00C11533" w:rsidP="00C11533">
      <w:pPr>
        <w:ind w:firstLine="420"/>
        <w:jc w:val="center"/>
        <w:outlineLvl w:val="1"/>
        <w:rPr>
          <w:noProof/>
        </w:rPr>
      </w:pPr>
      <w:bookmarkStart w:id="171" w:name="_Toc26954320"/>
      <w:bookmarkStart w:id="172" w:name="_Toc26954391"/>
      <w:bookmarkStart w:id="173" w:name="_Toc26954811"/>
      <w:bookmarkStart w:id="174" w:name="_Toc26955575"/>
      <w:r w:rsidRPr="00A81E6E">
        <w:rPr>
          <w:noProof/>
        </w:rPr>
        <w:lastRenderedPageBreak/>
        <w:drawing>
          <wp:inline distT="0" distB="0" distL="0" distR="0" wp14:anchorId="391A1905" wp14:editId="79BBA21A">
            <wp:extent cx="5274310" cy="30035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003550"/>
                    </a:xfrm>
                    <a:prstGeom prst="rect">
                      <a:avLst/>
                    </a:prstGeom>
                    <a:noFill/>
                    <a:ln>
                      <a:noFill/>
                    </a:ln>
                  </pic:spPr>
                </pic:pic>
              </a:graphicData>
            </a:graphic>
          </wp:inline>
        </w:drawing>
      </w:r>
      <w:bookmarkEnd w:id="171"/>
      <w:bookmarkEnd w:id="172"/>
      <w:bookmarkEnd w:id="173"/>
      <w:bookmarkEnd w:id="174"/>
    </w:p>
    <w:p w14:paraId="5E5FE6C7" w14:textId="77777777" w:rsidR="00C11533" w:rsidRDefault="00C11533" w:rsidP="00C11533">
      <w:pPr>
        <w:ind w:firstLine="420"/>
        <w:jc w:val="center"/>
        <w:outlineLvl w:val="1"/>
        <w:rPr>
          <w:szCs w:val="21"/>
        </w:rPr>
      </w:pPr>
      <w:bookmarkStart w:id="175" w:name="_Toc26954321"/>
      <w:bookmarkStart w:id="176" w:name="_Toc26955576"/>
      <w:r>
        <w:rPr>
          <w:rFonts w:hint="eastAsia"/>
        </w:rPr>
        <w:t>图</w:t>
      </w:r>
      <w:r>
        <w:t>3.5</w:t>
      </w:r>
      <w:r>
        <w:rPr>
          <w:rFonts w:hint="eastAsia"/>
        </w:rPr>
        <w:t>-5</w:t>
      </w:r>
      <w:r>
        <w:t xml:space="preserve"> </w:t>
      </w:r>
      <w:r>
        <w:rPr>
          <w:rFonts w:hint="eastAsia"/>
          <w:szCs w:val="21"/>
        </w:rPr>
        <w:t>标记预约完成协作图</w:t>
      </w:r>
      <w:bookmarkEnd w:id="175"/>
      <w:bookmarkEnd w:id="176"/>
    </w:p>
    <w:p w14:paraId="202559AE" w14:textId="77777777" w:rsidR="00C11533" w:rsidRDefault="00C11533" w:rsidP="00C11533">
      <w:pPr>
        <w:ind w:firstLine="420"/>
        <w:jc w:val="center"/>
        <w:outlineLvl w:val="1"/>
        <w:rPr>
          <w:szCs w:val="21"/>
        </w:rPr>
      </w:pPr>
    </w:p>
    <w:p w14:paraId="53EE2594" w14:textId="77777777" w:rsidR="00C11533" w:rsidRDefault="00C11533" w:rsidP="00C11533">
      <w:pPr>
        <w:ind w:firstLine="420"/>
        <w:jc w:val="center"/>
        <w:outlineLvl w:val="1"/>
        <w:rPr>
          <w:szCs w:val="21"/>
        </w:rPr>
      </w:pPr>
    </w:p>
    <w:p w14:paraId="72246F89" w14:textId="4A60E9D8" w:rsidR="00C11533" w:rsidRDefault="00C11533" w:rsidP="00C11533">
      <w:pPr>
        <w:ind w:firstLine="420"/>
        <w:jc w:val="center"/>
        <w:outlineLvl w:val="1"/>
        <w:rPr>
          <w:szCs w:val="21"/>
        </w:rPr>
      </w:pPr>
      <w:bookmarkStart w:id="177" w:name="_Toc26954322"/>
      <w:bookmarkStart w:id="178" w:name="_Toc26954393"/>
      <w:bookmarkStart w:id="179" w:name="_Toc26954813"/>
      <w:bookmarkStart w:id="180" w:name="_Toc26955577"/>
      <w:r w:rsidRPr="007C0436">
        <w:rPr>
          <w:rFonts w:hint="eastAsia"/>
          <w:noProof/>
          <w:szCs w:val="21"/>
        </w:rPr>
        <w:lastRenderedPageBreak/>
        <w:drawing>
          <wp:inline distT="0" distB="0" distL="0" distR="0" wp14:anchorId="393EB686" wp14:editId="5FE0B3DC">
            <wp:extent cx="4680585" cy="7359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80585" cy="7359015"/>
                    </a:xfrm>
                    <a:prstGeom prst="rect">
                      <a:avLst/>
                    </a:prstGeom>
                    <a:noFill/>
                    <a:ln>
                      <a:noFill/>
                    </a:ln>
                  </pic:spPr>
                </pic:pic>
              </a:graphicData>
            </a:graphic>
          </wp:inline>
        </w:drawing>
      </w:r>
      <w:bookmarkEnd w:id="177"/>
      <w:bookmarkEnd w:id="178"/>
      <w:bookmarkEnd w:id="179"/>
      <w:bookmarkEnd w:id="180"/>
    </w:p>
    <w:p w14:paraId="7AD7D3A0" w14:textId="77777777" w:rsidR="00C11533" w:rsidRDefault="00C11533" w:rsidP="00C11533">
      <w:pPr>
        <w:ind w:firstLine="420"/>
        <w:jc w:val="center"/>
        <w:outlineLvl w:val="1"/>
        <w:rPr>
          <w:szCs w:val="21"/>
        </w:rPr>
      </w:pPr>
      <w:bookmarkStart w:id="181" w:name="_Toc26954323"/>
      <w:bookmarkStart w:id="182" w:name="_Toc26955578"/>
      <w:r>
        <w:rPr>
          <w:rFonts w:hint="eastAsia"/>
        </w:rPr>
        <w:t>图</w:t>
      </w:r>
      <w:r>
        <w:t>3.5</w:t>
      </w:r>
      <w:r>
        <w:rPr>
          <w:rFonts w:hint="eastAsia"/>
        </w:rPr>
        <w:t>-6</w:t>
      </w:r>
      <w:r>
        <w:t xml:space="preserve"> </w:t>
      </w:r>
      <w:r>
        <w:rPr>
          <w:rFonts w:hint="eastAsia"/>
          <w:szCs w:val="21"/>
        </w:rPr>
        <w:t>标记预约完成状态图</w:t>
      </w:r>
      <w:bookmarkEnd w:id="181"/>
      <w:bookmarkEnd w:id="182"/>
    </w:p>
    <w:p w14:paraId="44DEA0E1" w14:textId="77777777" w:rsidR="00C11533" w:rsidRDefault="00C11533" w:rsidP="00C11533">
      <w:pPr>
        <w:ind w:firstLine="420"/>
        <w:jc w:val="center"/>
        <w:outlineLvl w:val="1"/>
        <w:rPr>
          <w:szCs w:val="21"/>
        </w:rPr>
      </w:pPr>
    </w:p>
    <w:p w14:paraId="2BCEA60A" w14:textId="6149F560" w:rsidR="00C11533" w:rsidRDefault="00C11533" w:rsidP="00C11533">
      <w:pPr>
        <w:ind w:firstLine="420"/>
        <w:jc w:val="center"/>
        <w:outlineLvl w:val="1"/>
        <w:rPr>
          <w:noProof/>
        </w:rPr>
      </w:pPr>
      <w:bookmarkStart w:id="183" w:name="_Toc26954324"/>
      <w:bookmarkStart w:id="184" w:name="_Toc26954395"/>
      <w:bookmarkStart w:id="185" w:name="_Toc26954815"/>
      <w:bookmarkStart w:id="186" w:name="_Toc26955579"/>
      <w:r w:rsidRPr="00A81E6E">
        <w:rPr>
          <w:noProof/>
        </w:rPr>
        <w:lastRenderedPageBreak/>
        <w:drawing>
          <wp:inline distT="0" distB="0" distL="0" distR="0" wp14:anchorId="35ED0720" wp14:editId="15D9D841">
            <wp:extent cx="5274310" cy="75222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7522210"/>
                    </a:xfrm>
                    <a:prstGeom prst="rect">
                      <a:avLst/>
                    </a:prstGeom>
                    <a:noFill/>
                    <a:ln>
                      <a:noFill/>
                    </a:ln>
                  </pic:spPr>
                </pic:pic>
              </a:graphicData>
            </a:graphic>
          </wp:inline>
        </w:drawing>
      </w:r>
      <w:bookmarkEnd w:id="183"/>
      <w:bookmarkEnd w:id="184"/>
      <w:bookmarkEnd w:id="185"/>
      <w:bookmarkEnd w:id="186"/>
    </w:p>
    <w:p w14:paraId="31C4A05B" w14:textId="77777777" w:rsidR="00C11533" w:rsidRDefault="00C11533" w:rsidP="00C11533">
      <w:pPr>
        <w:ind w:firstLine="420"/>
        <w:jc w:val="center"/>
        <w:outlineLvl w:val="1"/>
        <w:rPr>
          <w:szCs w:val="21"/>
        </w:rPr>
      </w:pPr>
      <w:bookmarkStart w:id="187" w:name="_Toc26954325"/>
      <w:bookmarkStart w:id="188" w:name="_Toc26955580"/>
      <w:r>
        <w:rPr>
          <w:rFonts w:hint="eastAsia"/>
        </w:rPr>
        <w:t>图</w:t>
      </w:r>
      <w:r>
        <w:t>3.5</w:t>
      </w:r>
      <w:r>
        <w:rPr>
          <w:rFonts w:hint="eastAsia"/>
        </w:rPr>
        <w:t>-7</w:t>
      </w:r>
      <w:r>
        <w:t xml:space="preserve"> </w:t>
      </w:r>
      <w:r>
        <w:rPr>
          <w:rFonts w:hint="eastAsia"/>
          <w:szCs w:val="21"/>
        </w:rPr>
        <w:t>标记预约完成活动图</w:t>
      </w:r>
      <w:bookmarkEnd w:id="187"/>
      <w:bookmarkEnd w:id="188"/>
    </w:p>
    <w:p w14:paraId="5F488AEA" w14:textId="77777777" w:rsidR="00C11533" w:rsidRDefault="00C11533" w:rsidP="00C11533">
      <w:pPr>
        <w:ind w:firstLine="420"/>
        <w:jc w:val="center"/>
        <w:outlineLvl w:val="1"/>
        <w:rPr>
          <w:szCs w:val="21"/>
        </w:rPr>
      </w:pPr>
    </w:p>
    <w:p w14:paraId="7D061443" w14:textId="77777777" w:rsidR="00C11533" w:rsidRPr="00CE26DE" w:rsidRDefault="00C11533" w:rsidP="00C11533">
      <w:pPr>
        <w:ind w:firstLine="420"/>
        <w:jc w:val="center"/>
        <w:outlineLvl w:val="1"/>
        <w:rPr>
          <w:szCs w:val="21"/>
        </w:rPr>
      </w:pPr>
    </w:p>
    <w:p w14:paraId="6D4445B3" w14:textId="77777777" w:rsidR="00C11533" w:rsidRDefault="00C11533" w:rsidP="00C11533">
      <w:pPr>
        <w:spacing w:line="360" w:lineRule="auto"/>
      </w:pPr>
    </w:p>
    <w:p w14:paraId="6F32CB80" w14:textId="77777777" w:rsidR="00C11533" w:rsidRDefault="00C11533" w:rsidP="00C11533"/>
    <w:p w14:paraId="0AB5E7DD" w14:textId="77777777" w:rsidR="00C11533" w:rsidRDefault="00C11533" w:rsidP="00C11533">
      <w:pPr>
        <w:pStyle w:val="af1"/>
        <w:ind w:firstLineChars="0" w:firstLine="0"/>
        <w:rPr>
          <w:rFonts w:ascii="宋体" w:hAnsi="宋体"/>
          <w:sz w:val="36"/>
          <w:szCs w:val="44"/>
        </w:rPr>
      </w:pPr>
      <w:r w:rsidRPr="003214AE">
        <w:rPr>
          <w:rFonts w:ascii="宋体" w:hAnsi="宋体" w:hint="eastAsia"/>
          <w:sz w:val="36"/>
          <w:szCs w:val="44"/>
        </w:rPr>
        <w:lastRenderedPageBreak/>
        <w:t>实验总结和心得</w:t>
      </w:r>
      <w:r>
        <w:rPr>
          <w:rFonts w:ascii="宋体" w:hAnsi="宋体" w:hint="eastAsia"/>
          <w:sz w:val="36"/>
          <w:szCs w:val="44"/>
        </w:rPr>
        <w:t>：</w:t>
      </w:r>
    </w:p>
    <w:p w14:paraId="7F8CAE39" w14:textId="77777777" w:rsidR="00C11533" w:rsidRPr="00F667D1" w:rsidRDefault="00C11533" w:rsidP="00C11533">
      <w:pPr>
        <w:pStyle w:val="af1"/>
        <w:ind w:firstLineChars="0" w:firstLine="720"/>
        <w:rPr>
          <w:rFonts w:ascii="宋体" w:hAnsi="宋体"/>
          <w:sz w:val="24"/>
          <w:szCs w:val="32"/>
        </w:rPr>
      </w:pPr>
      <w:r w:rsidRPr="00F667D1">
        <w:rPr>
          <w:rFonts w:ascii="宋体" w:hAnsi="宋体"/>
          <w:sz w:val="24"/>
          <w:szCs w:val="32"/>
        </w:rPr>
        <w:t>UML</w:t>
      </w:r>
      <w:r w:rsidRPr="00F667D1">
        <w:rPr>
          <w:rFonts w:ascii="宋体" w:hAnsi="宋体" w:hint="eastAsia"/>
          <w:sz w:val="24"/>
          <w:szCs w:val="32"/>
        </w:rPr>
        <w:t>总结：</w:t>
      </w:r>
    </w:p>
    <w:p w14:paraId="5304AF9A" w14:textId="77777777" w:rsidR="00C11533" w:rsidRDefault="00C11533" w:rsidP="00C11533">
      <w:pPr>
        <w:pStyle w:val="af1"/>
        <w:ind w:firstLineChars="0" w:firstLine="720"/>
        <w:rPr>
          <w:rFonts w:ascii="宋体" w:hAnsi="宋体"/>
          <w:sz w:val="24"/>
          <w:szCs w:val="32"/>
        </w:rPr>
      </w:pPr>
      <w:r w:rsidRPr="00F667D1">
        <w:rPr>
          <w:rFonts w:ascii="宋体" w:hAnsi="宋体" w:hint="eastAsia"/>
          <w:sz w:val="24"/>
          <w:szCs w:val="32"/>
        </w:rPr>
        <w:t>经过本次的</w:t>
      </w:r>
      <w:proofErr w:type="spellStart"/>
      <w:r w:rsidRPr="00F667D1">
        <w:rPr>
          <w:rFonts w:ascii="宋体" w:hAnsi="宋体" w:hint="eastAsia"/>
          <w:sz w:val="24"/>
          <w:szCs w:val="32"/>
        </w:rPr>
        <w:t>uml</w:t>
      </w:r>
      <w:proofErr w:type="spellEnd"/>
      <w:r w:rsidRPr="00F667D1">
        <w:rPr>
          <w:rFonts w:ascii="宋体" w:hAnsi="宋体" w:hint="eastAsia"/>
          <w:sz w:val="24"/>
          <w:szCs w:val="32"/>
        </w:rPr>
        <w:t>实验，加上一学期的理论</w:t>
      </w:r>
      <w:proofErr w:type="gramStart"/>
      <w:r w:rsidRPr="00F667D1">
        <w:rPr>
          <w:rFonts w:ascii="宋体" w:hAnsi="宋体" w:hint="eastAsia"/>
          <w:sz w:val="24"/>
          <w:szCs w:val="32"/>
        </w:rPr>
        <w:t>加实践</w:t>
      </w:r>
      <w:proofErr w:type="gramEnd"/>
      <w:r w:rsidRPr="00F667D1">
        <w:rPr>
          <w:rFonts w:ascii="宋体" w:hAnsi="宋体" w:hint="eastAsia"/>
          <w:sz w:val="24"/>
          <w:szCs w:val="32"/>
        </w:rPr>
        <w:t>的学习，</w:t>
      </w:r>
      <w:r>
        <w:rPr>
          <w:rFonts w:ascii="宋体" w:hAnsi="宋体" w:hint="eastAsia"/>
          <w:sz w:val="24"/>
          <w:szCs w:val="32"/>
        </w:rPr>
        <w:t>不仅了解了UML的发展历史及其应用，而且还掌握了</w:t>
      </w:r>
      <w:proofErr w:type="spellStart"/>
      <w:r>
        <w:rPr>
          <w:rFonts w:ascii="宋体" w:hAnsi="宋体" w:hint="eastAsia"/>
          <w:sz w:val="24"/>
          <w:szCs w:val="32"/>
        </w:rPr>
        <w:t>uml</w:t>
      </w:r>
      <w:proofErr w:type="spellEnd"/>
      <w:r>
        <w:rPr>
          <w:rFonts w:ascii="宋体" w:hAnsi="宋体" w:hint="eastAsia"/>
          <w:sz w:val="24"/>
          <w:szCs w:val="32"/>
        </w:rPr>
        <w:t>不同类型的图，掌握了UML各种模型元素和符号的使用。并且学习了需求分析，需求建模和活动图的构建。</w:t>
      </w:r>
    </w:p>
    <w:p w14:paraId="75D17A30" w14:textId="77777777" w:rsidR="00C11533" w:rsidRDefault="00C11533" w:rsidP="00C11533">
      <w:pPr>
        <w:pStyle w:val="af1"/>
        <w:ind w:firstLineChars="0" w:firstLine="720"/>
        <w:rPr>
          <w:rFonts w:ascii="宋体" w:hAnsi="宋体"/>
          <w:sz w:val="24"/>
          <w:szCs w:val="32"/>
        </w:rPr>
      </w:pPr>
      <w:r>
        <w:rPr>
          <w:rFonts w:ascii="宋体" w:hAnsi="宋体" w:hint="eastAsia"/>
          <w:sz w:val="24"/>
          <w:szCs w:val="32"/>
        </w:rPr>
        <w:t>实验总结：</w:t>
      </w:r>
    </w:p>
    <w:p w14:paraId="00497C14" w14:textId="77777777" w:rsidR="00C11533" w:rsidRDefault="00C11533" w:rsidP="00C11533">
      <w:pPr>
        <w:pStyle w:val="af1"/>
        <w:ind w:firstLineChars="0" w:firstLine="720"/>
        <w:rPr>
          <w:rFonts w:ascii="宋体" w:hAnsi="宋体"/>
          <w:sz w:val="24"/>
          <w:szCs w:val="32"/>
        </w:rPr>
      </w:pPr>
      <w:r>
        <w:rPr>
          <w:rFonts w:ascii="宋体" w:hAnsi="宋体" w:hint="eastAsia"/>
          <w:sz w:val="24"/>
          <w:szCs w:val="32"/>
        </w:rPr>
        <w:t>本次实验，学会了rational</w:t>
      </w:r>
      <w:r>
        <w:rPr>
          <w:rFonts w:ascii="宋体" w:hAnsi="宋体"/>
          <w:sz w:val="24"/>
          <w:szCs w:val="32"/>
        </w:rPr>
        <w:t xml:space="preserve"> </w:t>
      </w:r>
      <w:r>
        <w:rPr>
          <w:rFonts w:ascii="宋体" w:hAnsi="宋体" w:hint="eastAsia"/>
          <w:sz w:val="24"/>
          <w:szCs w:val="32"/>
        </w:rPr>
        <w:t>rose的使用，从第一次接触，到最后的基本上可以做到熟练应用，真的感觉收获良多。</w:t>
      </w:r>
    </w:p>
    <w:p w14:paraId="1E29A977" w14:textId="77777777" w:rsidR="00C11533" w:rsidRDefault="00C11533" w:rsidP="00C11533">
      <w:pPr>
        <w:pStyle w:val="af1"/>
        <w:ind w:firstLineChars="0" w:firstLine="720"/>
        <w:rPr>
          <w:rFonts w:ascii="宋体" w:hAnsi="宋体"/>
          <w:sz w:val="24"/>
          <w:szCs w:val="32"/>
        </w:rPr>
      </w:pPr>
      <w:r>
        <w:rPr>
          <w:rFonts w:ascii="宋体" w:hAnsi="宋体" w:hint="eastAsia"/>
          <w:sz w:val="24"/>
          <w:szCs w:val="32"/>
        </w:rPr>
        <w:t>学会了如何进行静态建模，动态建模。学习且掌握了用例建模，用例分析，类图建模，顺序图，活动图，协作图，状态图的相关知识与如何使用。顺利的完成了本次实验。</w:t>
      </w:r>
    </w:p>
    <w:p w14:paraId="3F56F56D" w14:textId="77777777" w:rsidR="00C11533" w:rsidRDefault="00C11533" w:rsidP="00C11533">
      <w:pPr>
        <w:pStyle w:val="af1"/>
        <w:ind w:firstLineChars="0" w:firstLine="720"/>
        <w:rPr>
          <w:rFonts w:ascii="宋体" w:hAnsi="宋体"/>
          <w:sz w:val="24"/>
          <w:szCs w:val="32"/>
        </w:rPr>
      </w:pPr>
      <w:r>
        <w:rPr>
          <w:rFonts w:ascii="宋体" w:hAnsi="宋体" w:hint="eastAsia"/>
          <w:sz w:val="24"/>
          <w:szCs w:val="32"/>
        </w:rPr>
        <w:t>并且，在鲁</w:t>
      </w:r>
      <w:proofErr w:type="gramStart"/>
      <w:r>
        <w:rPr>
          <w:rFonts w:ascii="宋体" w:hAnsi="宋体" w:hint="eastAsia"/>
          <w:sz w:val="24"/>
          <w:szCs w:val="32"/>
        </w:rPr>
        <w:t>棒分析</w:t>
      </w:r>
      <w:proofErr w:type="gramEnd"/>
      <w:r>
        <w:rPr>
          <w:rFonts w:ascii="宋体" w:hAnsi="宋体" w:hint="eastAsia"/>
          <w:sz w:val="24"/>
          <w:szCs w:val="32"/>
        </w:rPr>
        <w:t>法的帮助下，学会了通过寻找用例边界类，控制类和实体类，对系统的用例进行，分步的扩展事件流程。让每一个用例的事件流程的十分清晰，便于作图分析，是一个十分科学的方法。十分有帮助。</w:t>
      </w:r>
    </w:p>
    <w:p w14:paraId="06122B7F" w14:textId="77777777" w:rsidR="00C11533" w:rsidRPr="00F667D1" w:rsidRDefault="00C11533" w:rsidP="00C11533">
      <w:pPr>
        <w:pStyle w:val="af1"/>
        <w:ind w:firstLineChars="0" w:firstLine="720"/>
        <w:rPr>
          <w:rFonts w:ascii="宋体" w:hAnsi="宋体"/>
          <w:sz w:val="24"/>
          <w:szCs w:val="32"/>
        </w:rPr>
      </w:pPr>
      <w:r>
        <w:rPr>
          <w:rFonts w:ascii="宋体" w:hAnsi="宋体" w:hint="eastAsia"/>
          <w:sz w:val="24"/>
          <w:szCs w:val="32"/>
        </w:rPr>
        <w:t>受益匪浅。</w:t>
      </w:r>
    </w:p>
    <w:p w14:paraId="2059F90D" w14:textId="4D05E7AA" w:rsidR="00CE656E" w:rsidRDefault="00CE656E" w:rsidP="00CE656E">
      <w:pPr>
        <w:pStyle w:val="1"/>
        <w:numPr>
          <w:ilvl w:val="0"/>
          <w:numId w:val="0"/>
        </w:numPr>
        <w:spacing w:line="578" w:lineRule="auto"/>
        <w:rPr>
          <w:b/>
          <w:bCs w:val="0"/>
          <w:szCs w:val="20"/>
          <w:shd w:val="pct10" w:color="auto" w:fill="FFFFFF"/>
        </w:rPr>
      </w:pPr>
    </w:p>
    <w:p w14:paraId="042C75CB" w14:textId="77777777" w:rsidR="00726D5C" w:rsidRPr="00726D5C" w:rsidRDefault="00726D5C" w:rsidP="00726D5C">
      <w:pPr>
        <w:pStyle w:val="1"/>
        <w:numPr>
          <w:ilvl w:val="0"/>
          <w:numId w:val="0"/>
        </w:numPr>
        <w:spacing w:line="578" w:lineRule="auto"/>
        <w:ind w:left="-431"/>
        <w:rPr>
          <w:rFonts w:hint="eastAsia"/>
          <w:szCs w:val="20"/>
          <w:shd w:val="pct10" w:color="auto" w:fill="FFFFFF"/>
        </w:rPr>
      </w:pPr>
      <w:bookmarkStart w:id="189" w:name="_Toc26955581"/>
      <w:r>
        <w:rPr>
          <w:rFonts w:hint="eastAsia"/>
          <w:szCs w:val="20"/>
          <w:shd w:val="pct10" w:color="auto" w:fill="FFFFFF"/>
        </w:rPr>
        <w:t>4</w:t>
      </w:r>
      <w:r>
        <w:rPr>
          <w:rFonts w:hint="eastAsia"/>
          <w:szCs w:val="20"/>
          <w:shd w:val="pct10" w:color="auto" w:fill="FFFFFF"/>
        </w:rPr>
        <w:t>参考文献</w:t>
      </w:r>
      <w:bookmarkEnd w:id="189"/>
    </w:p>
    <w:p w14:paraId="76954B08" w14:textId="77777777" w:rsidR="00CE656E" w:rsidRPr="00CE656E" w:rsidRDefault="00CE656E" w:rsidP="00CE656E"/>
    <w:tbl>
      <w:tblPr>
        <w:tblW w:w="82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2340"/>
        <w:gridCol w:w="2700"/>
      </w:tblGrid>
      <w:tr w:rsidR="00A25DEC" w14:paraId="1ABC7F92" w14:textId="77777777" w:rsidTr="00676DD0">
        <w:tc>
          <w:tcPr>
            <w:tcW w:w="3168" w:type="dxa"/>
          </w:tcPr>
          <w:p w14:paraId="4E401BAC" w14:textId="77777777" w:rsidR="00A25DEC" w:rsidRDefault="00A25DEC" w:rsidP="00676DD0">
            <w:pPr>
              <w:pStyle w:val="Tabletext"/>
              <w:rPr>
                <w:rFonts w:ascii="Arial" w:hAnsi="Arial" w:cs="Arial"/>
                <w:sz w:val="21"/>
                <w:szCs w:val="21"/>
                <w:lang w:eastAsia="zh-CN"/>
              </w:rPr>
            </w:pPr>
            <w:r>
              <w:rPr>
                <w:rFonts w:ascii="宋体" w:hAnsi="宋体" w:cs="宋体" w:hint="eastAsia"/>
                <w:sz w:val="21"/>
                <w:szCs w:val="21"/>
                <w:lang w:eastAsia="zh-CN"/>
              </w:rPr>
              <w:t>UML</w:t>
            </w:r>
            <w:r>
              <w:rPr>
                <w:rFonts w:ascii="宋体" w:hAnsi="宋体" w:cs="宋体" w:hint="eastAsia"/>
                <w:sz w:val="21"/>
                <w:szCs w:val="21"/>
                <w:lang w:val="en-US" w:eastAsia="zh-CN"/>
              </w:rPr>
              <w:t>面向对象分析、建模与设计</w:t>
            </w:r>
            <w:r>
              <w:rPr>
                <w:rFonts w:ascii="宋体" w:hAnsi="宋体" w:cs="宋体" w:hint="eastAsia"/>
                <w:sz w:val="21"/>
                <w:szCs w:val="21"/>
                <w:lang w:eastAsia="zh-CN"/>
              </w:rPr>
              <w:t xml:space="preserve">) </w:t>
            </w:r>
          </w:p>
        </w:tc>
        <w:tc>
          <w:tcPr>
            <w:tcW w:w="2340" w:type="dxa"/>
          </w:tcPr>
          <w:p w14:paraId="0C7264B0" w14:textId="77777777" w:rsidR="00A25DEC" w:rsidRDefault="00A25DEC" w:rsidP="00676DD0">
            <w:pPr>
              <w:pStyle w:val="Tabletext"/>
              <w:rPr>
                <w:rFonts w:ascii="Arial" w:hAnsi="Arial" w:cs="Arial"/>
                <w:sz w:val="21"/>
                <w:szCs w:val="21"/>
                <w:lang w:eastAsia="zh-CN"/>
              </w:rPr>
            </w:pPr>
            <w:r>
              <w:rPr>
                <w:rFonts w:ascii="宋体" w:hAnsi="宋体" w:cs="宋体" w:hint="eastAsia"/>
                <w:sz w:val="21"/>
                <w:szCs w:val="21"/>
                <w:lang w:val="en-US" w:eastAsia="zh-CN"/>
              </w:rPr>
              <w:t xml:space="preserve">吕云翔 赵天宇 </w:t>
            </w:r>
            <w:proofErr w:type="gramStart"/>
            <w:r>
              <w:rPr>
                <w:rFonts w:ascii="宋体" w:hAnsi="宋体" w:cs="宋体" w:hint="eastAsia"/>
                <w:sz w:val="21"/>
                <w:szCs w:val="21"/>
                <w:lang w:val="en-US" w:eastAsia="zh-CN"/>
              </w:rPr>
              <w:t>丛硕</w:t>
            </w:r>
            <w:proofErr w:type="gramEnd"/>
          </w:p>
        </w:tc>
        <w:tc>
          <w:tcPr>
            <w:tcW w:w="2700" w:type="dxa"/>
          </w:tcPr>
          <w:p w14:paraId="1B8D6731" w14:textId="77777777" w:rsidR="00A25DEC" w:rsidRDefault="00A25DEC" w:rsidP="00676DD0">
            <w:pPr>
              <w:pStyle w:val="Tabletext"/>
              <w:rPr>
                <w:rFonts w:ascii="Arial" w:hAnsi="Arial" w:cs="Arial"/>
                <w:sz w:val="21"/>
                <w:szCs w:val="21"/>
                <w:lang w:eastAsia="zh-CN"/>
              </w:rPr>
            </w:pPr>
            <w:r>
              <w:rPr>
                <w:rFonts w:ascii="宋体" w:hAnsi="宋体" w:cs="宋体" w:hint="eastAsia"/>
                <w:sz w:val="21"/>
                <w:szCs w:val="21"/>
                <w:lang w:val="en-US" w:eastAsia="zh-CN"/>
              </w:rPr>
              <w:t>清华大学</w:t>
            </w:r>
            <w:r>
              <w:rPr>
                <w:rFonts w:ascii="宋体" w:hAnsi="宋体" w:cs="宋体" w:hint="eastAsia"/>
                <w:sz w:val="21"/>
                <w:szCs w:val="21"/>
                <w:lang w:eastAsia="zh-CN"/>
              </w:rPr>
              <w:t>出版社</w:t>
            </w:r>
          </w:p>
        </w:tc>
      </w:tr>
      <w:tr w:rsidR="00A25DEC" w14:paraId="120FC16C" w14:textId="77777777" w:rsidTr="00676DD0">
        <w:tc>
          <w:tcPr>
            <w:tcW w:w="3168" w:type="dxa"/>
          </w:tcPr>
          <w:p w14:paraId="4C76C36E" w14:textId="77777777" w:rsidR="00A25DEC" w:rsidRDefault="00A25DEC" w:rsidP="00676DD0">
            <w:pPr>
              <w:pStyle w:val="Tabletext"/>
              <w:rPr>
                <w:rFonts w:ascii="Arial" w:hAnsi="Arial" w:cs="Arial"/>
                <w:sz w:val="21"/>
                <w:szCs w:val="21"/>
                <w:lang w:eastAsia="zh-CN"/>
              </w:rPr>
            </w:pPr>
            <w:r>
              <w:rPr>
                <w:rFonts w:ascii="宋体" w:hAnsi="宋体" w:cs="宋体" w:hint="eastAsia"/>
                <w:sz w:val="21"/>
                <w:szCs w:val="21"/>
                <w:lang w:eastAsia="zh-CN"/>
              </w:rPr>
              <w:t>软件工程（第</w:t>
            </w:r>
            <w:r>
              <w:rPr>
                <w:rFonts w:ascii="宋体" w:hAnsi="宋体" w:cs="宋体" w:hint="eastAsia"/>
                <w:sz w:val="21"/>
                <w:szCs w:val="21"/>
                <w:lang w:val="en-US" w:eastAsia="zh-CN"/>
              </w:rPr>
              <w:t>3</w:t>
            </w:r>
            <w:r>
              <w:rPr>
                <w:rFonts w:ascii="宋体" w:hAnsi="宋体" w:cs="宋体" w:hint="eastAsia"/>
                <w:sz w:val="21"/>
                <w:szCs w:val="21"/>
                <w:lang w:eastAsia="zh-CN"/>
              </w:rPr>
              <w:t>版）</w:t>
            </w:r>
          </w:p>
        </w:tc>
        <w:tc>
          <w:tcPr>
            <w:tcW w:w="2340" w:type="dxa"/>
          </w:tcPr>
          <w:p w14:paraId="03342011" w14:textId="77777777" w:rsidR="00A25DEC" w:rsidRDefault="00A25DEC" w:rsidP="00676DD0">
            <w:pPr>
              <w:pStyle w:val="Tabletext"/>
              <w:rPr>
                <w:rFonts w:ascii="Arial" w:hAnsi="Arial" w:cs="Arial"/>
                <w:sz w:val="21"/>
                <w:szCs w:val="21"/>
                <w:lang w:eastAsia="zh-CN"/>
              </w:rPr>
            </w:pPr>
            <w:r>
              <w:rPr>
                <w:rFonts w:ascii="宋体" w:hAnsi="宋体" w:cs="宋体" w:hint="eastAsia"/>
                <w:sz w:val="21"/>
                <w:szCs w:val="21"/>
                <w:lang w:eastAsia="zh-CN"/>
              </w:rPr>
              <w:t>齐治昌 谭庆平 宁洪</w:t>
            </w:r>
          </w:p>
        </w:tc>
        <w:tc>
          <w:tcPr>
            <w:tcW w:w="2700" w:type="dxa"/>
          </w:tcPr>
          <w:p w14:paraId="01BEDC22" w14:textId="77777777" w:rsidR="00A25DEC" w:rsidRDefault="00A25DEC" w:rsidP="00676DD0">
            <w:pPr>
              <w:pStyle w:val="Tabletext"/>
              <w:rPr>
                <w:rFonts w:ascii="Arial" w:hAnsi="Arial" w:cs="Arial"/>
                <w:sz w:val="21"/>
                <w:szCs w:val="21"/>
                <w:lang w:eastAsia="zh-CN"/>
              </w:rPr>
            </w:pPr>
            <w:r>
              <w:rPr>
                <w:rFonts w:ascii="宋体" w:hAnsi="宋体" w:cs="宋体" w:hint="eastAsia"/>
                <w:sz w:val="21"/>
                <w:szCs w:val="21"/>
                <w:lang w:eastAsia="zh-CN"/>
              </w:rPr>
              <w:t>高等教育出版社</w:t>
            </w:r>
          </w:p>
        </w:tc>
      </w:tr>
      <w:tr w:rsidR="00A25DEC" w14:paraId="5A3F395D" w14:textId="77777777" w:rsidTr="00676DD0">
        <w:tc>
          <w:tcPr>
            <w:tcW w:w="3168" w:type="dxa"/>
          </w:tcPr>
          <w:p w14:paraId="017C1823" w14:textId="77777777" w:rsidR="00A25DEC" w:rsidRDefault="00A25DEC" w:rsidP="00676DD0">
            <w:pPr>
              <w:pStyle w:val="Tabletext"/>
              <w:rPr>
                <w:rFonts w:ascii="Arial" w:hAnsi="Arial" w:cs="Arial"/>
                <w:sz w:val="21"/>
                <w:szCs w:val="21"/>
                <w:lang w:val="en-US" w:eastAsia="zh-CN"/>
              </w:rPr>
            </w:pPr>
            <w:r>
              <w:rPr>
                <w:rFonts w:ascii="Arial" w:hAnsi="Arial" w:cs="Arial" w:hint="eastAsia"/>
                <w:sz w:val="21"/>
                <w:szCs w:val="21"/>
                <w:lang w:val="en-US" w:eastAsia="zh-CN"/>
              </w:rPr>
              <w:t>统一建模语言</w:t>
            </w:r>
            <w:r>
              <w:rPr>
                <w:rFonts w:ascii="Arial" w:hAnsi="Arial" w:cs="Arial" w:hint="eastAsia"/>
                <w:sz w:val="21"/>
                <w:szCs w:val="21"/>
                <w:lang w:val="en-US" w:eastAsia="zh-CN"/>
              </w:rPr>
              <w:t>UML</w:t>
            </w:r>
            <w:r>
              <w:rPr>
                <w:rFonts w:ascii="Arial" w:hAnsi="Arial" w:cs="Arial" w:hint="eastAsia"/>
                <w:sz w:val="21"/>
                <w:szCs w:val="21"/>
                <w:lang w:val="en-US" w:eastAsia="zh-CN"/>
              </w:rPr>
              <w:t>（第二版）</w:t>
            </w:r>
          </w:p>
        </w:tc>
        <w:tc>
          <w:tcPr>
            <w:tcW w:w="2340" w:type="dxa"/>
          </w:tcPr>
          <w:p w14:paraId="10B6A2A5" w14:textId="77777777" w:rsidR="00A25DEC" w:rsidRDefault="00A25DEC" w:rsidP="00676DD0">
            <w:pPr>
              <w:pStyle w:val="Tabletext"/>
              <w:rPr>
                <w:rFonts w:ascii="Arial" w:hAnsi="Arial" w:cs="Arial"/>
                <w:sz w:val="21"/>
                <w:szCs w:val="21"/>
                <w:lang w:val="en-US" w:eastAsia="zh-CN"/>
              </w:rPr>
            </w:pPr>
            <w:r>
              <w:rPr>
                <w:rFonts w:ascii="Arial" w:hAnsi="Arial" w:cs="Arial" w:hint="eastAsia"/>
                <w:sz w:val="21"/>
                <w:szCs w:val="21"/>
                <w:lang w:val="en-US" w:eastAsia="zh-CN"/>
              </w:rPr>
              <w:t>袁涛</w:t>
            </w:r>
            <w:r>
              <w:rPr>
                <w:rFonts w:ascii="Arial" w:hAnsi="Arial" w:cs="Arial" w:hint="eastAsia"/>
                <w:sz w:val="21"/>
                <w:szCs w:val="21"/>
                <w:lang w:val="en-US" w:eastAsia="zh-CN"/>
              </w:rPr>
              <w:t xml:space="preserve"> </w:t>
            </w:r>
            <w:r>
              <w:rPr>
                <w:rFonts w:ascii="Arial" w:hAnsi="Arial" w:cs="Arial" w:hint="eastAsia"/>
                <w:sz w:val="21"/>
                <w:szCs w:val="21"/>
                <w:lang w:val="en-US" w:eastAsia="zh-CN"/>
              </w:rPr>
              <w:t>孔蕾</w:t>
            </w:r>
            <w:proofErr w:type="gramStart"/>
            <w:r>
              <w:rPr>
                <w:rFonts w:ascii="Arial" w:hAnsi="Arial" w:cs="Arial" w:hint="eastAsia"/>
                <w:sz w:val="21"/>
                <w:szCs w:val="21"/>
                <w:lang w:val="en-US" w:eastAsia="zh-CN"/>
              </w:rPr>
              <w:t>蕾</w:t>
            </w:r>
            <w:proofErr w:type="gramEnd"/>
          </w:p>
        </w:tc>
        <w:tc>
          <w:tcPr>
            <w:tcW w:w="2700" w:type="dxa"/>
          </w:tcPr>
          <w:p w14:paraId="498A5081" w14:textId="77777777" w:rsidR="00A25DEC" w:rsidRDefault="00A25DEC" w:rsidP="00676DD0">
            <w:pPr>
              <w:pStyle w:val="Tabletext"/>
              <w:rPr>
                <w:rFonts w:ascii="Arial" w:hAnsi="Arial" w:cs="Arial"/>
                <w:sz w:val="21"/>
                <w:szCs w:val="21"/>
                <w:lang w:eastAsia="zh-CN"/>
              </w:rPr>
            </w:pPr>
            <w:r>
              <w:rPr>
                <w:rFonts w:ascii="宋体" w:hAnsi="宋体" w:cs="宋体" w:hint="eastAsia"/>
                <w:sz w:val="21"/>
                <w:szCs w:val="21"/>
                <w:lang w:val="en-US" w:eastAsia="zh-CN"/>
              </w:rPr>
              <w:t>清华大学</w:t>
            </w:r>
            <w:r>
              <w:rPr>
                <w:rFonts w:ascii="宋体" w:hAnsi="宋体" w:cs="宋体" w:hint="eastAsia"/>
                <w:sz w:val="21"/>
                <w:szCs w:val="21"/>
                <w:lang w:eastAsia="zh-CN"/>
              </w:rPr>
              <w:t>出版社</w:t>
            </w:r>
          </w:p>
        </w:tc>
      </w:tr>
      <w:tr w:rsidR="00174D85" w14:paraId="16F22454" w14:textId="77777777" w:rsidTr="00676DD0">
        <w:tc>
          <w:tcPr>
            <w:tcW w:w="3168" w:type="dxa"/>
          </w:tcPr>
          <w:p w14:paraId="5090EE34" w14:textId="0356F733" w:rsidR="00174D85" w:rsidRDefault="00676DD0" w:rsidP="00174D85">
            <w:pPr>
              <w:pStyle w:val="Tabletext"/>
              <w:ind w:left="0"/>
              <w:rPr>
                <w:rFonts w:ascii="Arial" w:hAnsi="Arial" w:cs="Arial" w:hint="eastAsia"/>
                <w:sz w:val="21"/>
                <w:szCs w:val="21"/>
                <w:lang w:val="en-US" w:eastAsia="zh-CN"/>
              </w:rPr>
            </w:pPr>
            <w:r w:rsidRPr="00676DD0">
              <w:rPr>
                <w:rFonts w:ascii="Arial" w:hAnsi="Arial" w:cs="Arial"/>
                <w:sz w:val="21"/>
                <w:szCs w:val="21"/>
                <w:lang w:val="en-US" w:eastAsia="zh-CN"/>
              </w:rPr>
              <w:t>UML</w:t>
            </w:r>
            <w:r w:rsidRPr="00676DD0">
              <w:rPr>
                <w:rFonts w:ascii="Arial" w:hAnsi="Arial" w:cs="Arial"/>
                <w:sz w:val="21"/>
                <w:szCs w:val="21"/>
                <w:lang w:val="en-US" w:eastAsia="zh-CN"/>
              </w:rPr>
              <w:t>精粹：标准对象语言简明指南</w:t>
            </w:r>
          </w:p>
        </w:tc>
        <w:tc>
          <w:tcPr>
            <w:tcW w:w="2340" w:type="dxa"/>
          </w:tcPr>
          <w:p w14:paraId="630F1DBA" w14:textId="2342C4CD" w:rsidR="00174D85" w:rsidRDefault="00676DD0" w:rsidP="00676DD0">
            <w:pPr>
              <w:pStyle w:val="Tabletext"/>
              <w:ind w:firstLineChars="200" w:firstLine="420"/>
              <w:rPr>
                <w:rFonts w:ascii="Arial" w:hAnsi="Arial" w:cs="Arial" w:hint="eastAsia"/>
                <w:sz w:val="21"/>
                <w:szCs w:val="21"/>
                <w:lang w:val="en-US" w:eastAsia="zh-CN"/>
              </w:rPr>
            </w:pPr>
            <w:r w:rsidRPr="00676DD0">
              <w:rPr>
                <w:rFonts w:ascii="Arial" w:hAnsi="Arial" w:cs="Arial"/>
                <w:sz w:val="21"/>
                <w:szCs w:val="21"/>
                <w:lang w:val="en-US" w:eastAsia="zh-CN"/>
              </w:rPr>
              <w:t>Martin fowler</w:t>
            </w:r>
          </w:p>
        </w:tc>
        <w:tc>
          <w:tcPr>
            <w:tcW w:w="2700" w:type="dxa"/>
          </w:tcPr>
          <w:p w14:paraId="55F4446E" w14:textId="75E80053" w:rsidR="00174D85" w:rsidRDefault="00676DD0" w:rsidP="00676DD0">
            <w:pPr>
              <w:pStyle w:val="Tabletext"/>
              <w:rPr>
                <w:rFonts w:ascii="宋体" w:hAnsi="宋体" w:cs="宋体" w:hint="eastAsia"/>
                <w:sz w:val="21"/>
                <w:szCs w:val="21"/>
                <w:lang w:val="en-US" w:eastAsia="zh-CN"/>
              </w:rPr>
            </w:pPr>
            <w:r w:rsidRPr="00676DD0">
              <w:rPr>
                <w:rFonts w:ascii="宋体" w:hAnsi="宋体" w:cs="宋体" w:hint="eastAsia"/>
                <w:sz w:val="21"/>
                <w:szCs w:val="21"/>
                <w:lang w:val="en-US" w:eastAsia="zh-CN"/>
              </w:rPr>
              <w:t>清华大学出版社</w:t>
            </w:r>
          </w:p>
        </w:tc>
      </w:tr>
      <w:tr w:rsidR="00676DD0" w14:paraId="3B5C1808" w14:textId="77777777" w:rsidTr="00676DD0">
        <w:tc>
          <w:tcPr>
            <w:tcW w:w="3168" w:type="dxa"/>
          </w:tcPr>
          <w:p w14:paraId="576B7D9A" w14:textId="70C0C083" w:rsidR="00676DD0" w:rsidRPr="00676DD0" w:rsidRDefault="00676DD0" w:rsidP="00174D85">
            <w:pPr>
              <w:pStyle w:val="Tabletext"/>
              <w:ind w:left="0"/>
              <w:rPr>
                <w:rFonts w:ascii="Arial" w:hAnsi="Arial" w:cs="Arial"/>
                <w:sz w:val="21"/>
                <w:szCs w:val="21"/>
                <w:lang w:val="en-US" w:eastAsia="zh-CN"/>
              </w:rPr>
            </w:pPr>
            <w:r w:rsidRPr="00676DD0">
              <w:rPr>
                <w:rFonts w:ascii="Arial" w:hAnsi="Arial" w:cs="Arial"/>
                <w:sz w:val="21"/>
                <w:szCs w:val="21"/>
                <w:lang w:val="en-US" w:eastAsia="zh-CN"/>
              </w:rPr>
              <w:t>UML</w:t>
            </w:r>
            <w:r w:rsidRPr="00676DD0">
              <w:rPr>
                <w:rFonts w:ascii="Arial" w:hAnsi="Arial" w:cs="Arial"/>
                <w:sz w:val="21"/>
                <w:szCs w:val="21"/>
                <w:lang w:val="en-US" w:eastAsia="zh-CN"/>
              </w:rPr>
              <w:t>初学者指南</w:t>
            </w:r>
          </w:p>
        </w:tc>
        <w:tc>
          <w:tcPr>
            <w:tcW w:w="2340" w:type="dxa"/>
          </w:tcPr>
          <w:p w14:paraId="51BE5270" w14:textId="6DD0C06E" w:rsidR="00676DD0" w:rsidRPr="00676DD0" w:rsidRDefault="00676DD0" w:rsidP="00676DD0">
            <w:pPr>
              <w:pStyle w:val="Tabletext"/>
              <w:ind w:firstLineChars="200" w:firstLine="420"/>
              <w:rPr>
                <w:rFonts w:ascii="Arial" w:hAnsi="Arial" w:cs="Arial"/>
                <w:sz w:val="21"/>
                <w:szCs w:val="21"/>
                <w:lang w:val="en-US" w:eastAsia="zh-CN"/>
              </w:rPr>
            </w:pPr>
            <w:proofErr w:type="spellStart"/>
            <w:r w:rsidRPr="00676DD0">
              <w:rPr>
                <w:rFonts w:ascii="Arial" w:hAnsi="Arial" w:cs="Arial"/>
                <w:sz w:val="21"/>
                <w:szCs w:val="21"/>
                <w:lang w:val="en-US" w:eastAsia="zh-CN"/>
              </w:rPr>
              <w:t>Maksimchuk</w:t>
            </w:r>
            <w:proofErr w:type="spellEnd"/>
          </w:p>
        </w:tc>
        <w:tc>
          <w:tcPr>
            <w:tcW w:w="2700" w:type="dxa"/>
          </w:tcPr>
          <w:p w14:paraId="0D6D7632" w14:textId="7AC4DE74" w:rsidR="00676DD0" w:rsidRPr="00676DD0" w:rsidRDefault="00676DD0" w:rsidP="00676DD0">
            <w:pPr>
              <w:pStyle w:val="Tabletext"/>
              <w:rPr>
                <w:rFonts w:ascii="宋体" w:hAnsi="宋体" w:cs="宋体" w:hint="eastAsia"/>
                <w:sz w:val="21"/>
                <w:szCs w:val="21"/>
                <w:lang w:val="en-US" w:eastAsia="zh-CN"/>
              </w:rPr>
            </w:pPr>
            <w:r w:rsidRPr="00676DD0">
              <w:rPr>
                <w:rFonts w:ascii="宋体" w:hAnsi="宋体" w:cs="宋体" w:hint="eastAsia"/>
                <w:sz w:val="21"/>
                <w:szCs w:val="21"/>
                <w:lang w:val="en-US" w:eastAsia="zh-CN"/>
              </w:rPr>
              <w:t>人民邮电出版社</w:t>
            </w:r>
          </w:p>
        </w:tc>
      </w:tr>
      <w:tr w:rsidR="00676DD0" w14:paraId="6F34828F" w14:textId="77777777" w:rsidTr="00676DD0">
        <w:tc>
          <w:tcPr>
            <w:tcW w:w="3168" w:type="dxa"/>
          </w:tcPr>
          <w:p w14:paraId="3145C35C" w14:textId="17A70A15" w:rsidR="00676DD0" w:rsidRPr="00676DD0" w:rsidRDefault="00CC1433" w:rsidP="00174D85">
            <w:pPr>
              <w:pStyle w:val="Tabletext"/>
              <w:ind w:left="0"/>
              <w:rPr>
                <w:rFonts w:ascii="Arial" w:hAnsi="Arial" w:cs="Arial"/>
                <w:sz w:val="21"/>
                <w:szCs w:val="21"/>
                <w:lang w:val="en-US" w:eastAsia="zh-CN"/>
              </w:rPr>
            </w:pPr>
            <w:r w:rsidRPr="00CC1433">
              <w:rPr>
                <w:rFonts w:ascii="Arial" w:hAnsi="Arial" w:cs="Arial"/>
                <w:sz w:val="21"/>
                <w:szCs w:val="21"/>
                <w:lang w:val="en-US" w:eastAsia="zh-CN"/>
              </w:rPr>
              <w:t>UML</w:t>
            </w:r>
            <w:r w:rsidRPr="00CC1433">
              <w:rPr>
                <w:rFonts w:ascii="Arial" w:hAnsi="Arial" w:cs="Arial"/>
                <w:sz w:val="21"/>
                <w:szCs w:val="21"/>
                <w:lang w:val="en-US" w:eastAsia="zh-CN"/>
              </w:rPr>
              <w:t>设计核心技术</w:t>
            </w:r>
          </w:p>
        </w:tc>
        <w:tc>
          <w:tcPr>
            <w:tcW w:w="2340" w:type="dxa"/>
          </w:tcPr>
          <w:p w14:paraId="5C646188" w14:textId="5CFCA1DA" w:rsidR="00676DD0" w:rsidRPr="00676DD0" w:rsidRDefault="00CC1433" w:rsidP="00676DD0">
            <w:pPr>
              <w:pStyle w:val="Tabletext"/>
              <w:ind w:firstLineChars="200" w:firstLine="420"/>
              <w:rPr>
                <w:rFonts w:ascii="Arial" w:hAnsi="Arial" w:cs="Arial"/>
                <w:sz w:val="21"/>
                <w:szCs w:val="21"/>
                <w:lang w:val="en-US" w:eastAsia="zh-CN"/>
              </w:rPr>
            </w:pPr>
            <w:r w:rsidRPr="00CC1433">
              <w:rPr>
                <w:rFonts w:ascii="Arial" w:hAnsi="Arial" w:cs="Arial" w:hint="eastAsia"/>
                <w:sz w:val="21"/>
                <w:szCs w:val="21"/>
                <w:lang w:val="en-US" w:eastAsia="zh-CN"/>
              </w:rPr>
              <w:t>蒋慧</w:t>
            </w:r>
          </w:p>
        </w:tc>
        <w:tc>
          <w:tcPr>
            <w:tcW w:w="2700" w:type="dxa"/>
          </w:tcPr>
          <w:p w14:paraId="11FE98B1" w14:textId="3CF649B0" w:rsidR="00676DD0" w:rsidRPr="00676DD0" w:rsidRDefault="00CC1433" w:rsidP="00676DD0">
            <w:pPr>
              <w:pStyle w:val="Tabletext"/>
              <w:rPr>
                <w:rFonts w:ascii="宋体" w:hAnsi="宋体" w:cs="宋体" w:hint="eastAsia"/>
                <w:sz w:val="21"/>
                <w:szCs w:val="21"/>
                <w:lang w:val="en-US" w:eastAsia="zh-CN"/>
              </w:rPr>
            </w:pPr>
            <w:r w:rsidRPr="00CC1433">
              <w:rPr>
                <w:rFonts w:ascii="宋体" w:hAnsi="宋体" w:cs="宋体" w:hint="eastAsia"/>
                <w:sz w:val="21"/>
                <w:szCs w:val="21"/>
                <w:lang w:val="en-US" w:eastAsia="zh-CN"/>
              </w:rPr>
              <w:t>北京希望电子出版社</w:t>
            </w:r>
          </w:p>
        </w:tc>
      </w:tr>
      <w:tr w:rsidR="00CC1433" w14:paraId="4E71BA05" w14:textId="77777777" w:rsidTr="00676DD0">
        <w:tc>
          <w:tcPr>
            <w:tcW w:w="3168" w:type="dxa"/>
          </w:tcPr>
          <w:p w14:paraId="498B02A6" w14:textId="78A22FAE" w:rsidR="00CC1433" w:rsidRPr="00CC1433" w:rsidRDefault="00CC1433" w:rsidP="00174D85">
            <w:pPr>
              <w:pStyle w:val="Tabletext"/>
              <w:ind w:left="0"/>
              <w:rPr>
                <w:rFonts w:ascii="Arial" w:hAnsi="Arial" w:cs="Arial"/>
                <w:sz w:val="21"/>
                <w:szCs w:val="21"/>
                <w:lang w:val="en-US" w:eastAsia="zh-CN"/>
              </w:rPr>
            </w:pPr>
            <w:r w:rsidRPr="00CC1433">
              <w:rPr>
                <w:rFonts w:ascii="Arial" w:hAnsi="Arial" w:cs="Arial"/>
                <w:sz w:val="21"/>
                <w:szCs w:val="21"/>
                <w:lang w:val="en-US" w:eastAsia="zh-CN"/>
              </w:rPr>
              <w:t>UML</w:t>
            </w:r>
            <w:r w:rsidRPr="00CC1433">
              <w:rPr>
                <w:rFonts w:ascii="Arial" w:hAnsi="Arial" w:cs="Arial"/>
                <w:sz w:val="21"/>
                <w:szCs w:val="21"/>
                <w:lang w:val="en-US" w:eastAsia="zh-CN"/>
              </w:rPr>
              <w:t>与系统分析设计</w:t>
            </w:r>
          </w:p>
        </w:tc>
        <w:tc>
          <w:tcPr>
            <w:tcW w:w="2340" w:type="dxa"/>
          </w:tcPr>
          <w:p w14:paraId="74F17E68" w14:textId="63916534" w:rsidR="00CC1433" w:rsidRPr="00CC1433" w:rsidRDefault="00CC1433" w:rsidP="00676DD0">
            <w:pPr>
              <w:pStyle w:val="Tabletext"/>
              <w:ind w:firstLineChars="200" w:firstLine="420"/>
              <w:rPr>
                <w:rFonts w:ascii="Arial" w:hAnsi="Arial" w:cs="Arial" w:hint="eastAsia"/>
                <w:sz w:val="21"/>
                <w:szCs w:val="21"/>
                <w:lang w:val="en-US" w:eastAsia="zh-CN"/>
              </w:rPr>
            </w:pPr>
            <w:r w:rsidRPr="00CC1433">
              <w:rPr>
                <w:rFonts w:ascii="Arial" w:hAnsi="Arial" w:cs="Arial" w:hint="eastAsia"/>
                <w:sz w:val="21"/>
                <w:szCs w:val="21"/>
                <w:lang w:val="en-US" w:eastAsia="zh-CN"/>
              </w:rPr>
              <w:t>张龙祥</w:t>
            </w:r>
          </w:p>
        </w:tc>
        <w:tc>
          <w:tcPr>
            <w:tcW w:w="2700" w:type="dxa"/>
          </w:tcPr>
          <w:p w14:paraId="6F8B4F65" w14:textId="14C2FAC2" w:rsidR="00CC1433" w:rsidRPr="00CC1433" w:rsidRDefault="00CC1433" w:rsidP="00676DD0">
            <w:pPr>
              <w:pStyle w:val="Tabletext"/>
              <w:rPr>
                <w:rFonts w:ascii="宋体" w:hAnsi="宋体" w:cs="宋体" w:hint="eastAsia"/>
                <w:sz w:val="21"/>
                <w:szCs w:val="21"/>
                <w:lang w:val="en-US" w:eastAsia="zh-CN"/>
              </w:rPr>
            </w:pPr>
            <w:r w:rsidRPr="00CC1433">
              <w:rPr>
                <w:rFonts w:ascii="宋体" w:hAnsi="宋体" w:cs="宋体" w:hint="eastAsia"/>
                <w:sz w:val="21"/>
                <w:szCs w:val="21"/>
                <w:lang w:val="en-US" w:eastAsia="zh-CN"/>
              </w:rPr>
              <w:t>人民邮电出版社</w:t>
            </w:r>
          </w:p>
        </w:tc>
      </w:tr>
    </w:tbl>
    <w:p w14:paraId="3F9708CB" w14:textId="364F6ECA" w:rsidR="00D56486" w:rsidRPr="00CE656E" w:rsidRDefault="00D56486" w:rsidP="00CE656E">
      <w:pPr>
        <w:rPr>
          <w:sz w:val="28"/>
          <w:szCs w:val="28"/>
        </w:rPr>
      </w:pPr>
    </w:p>
    <w:p w14:paraId="298D9D0B" w14:textId="77777777" w:rsidR="00D56486" w:rsidRPr="00D56486" w:rsidRDefault="00D56486" w:rsidP="00640DF1">
      <w:pPr>
        <w:jc w:val="center"/>
        <w:rPr>
          <w:sz w:val="28"/>
          <w:szCs w:val="28"/>
        </w:rPr>
      </w:pPr>
    </w:p>
    <w:p w14:paraId="4BE4D3D0" w14:textId="76E9B5D8" w:rsidR="00D56486" w:rsidRPr="00640DF1" w:rsidRDefault="00D56486" w:rsidP="00640DF1">
      <w:pPr>
        <w:jc w:val="center"/>
        <w:rPr>
          <w:sz w:val="84"/>
          <w:szCs w:val="84"/>
        </w:rPr>
      </w:pPr>
      <w:bookmarkStart w:id="190" w:name="_GoBack"/>
      <w:bookmarkEnd w:id="190"/>
    </w:p>
    <w:sectPr w:rsidR="00D56486" w:rsidRPr="00640D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DF44A" w14:textId="77777777" w:rsidR="00F630F5" w:rsidRDefault="00F630F5" w:rsidP="00134717">
      <w:r>
        <w:separator/>
      </w:r>
    </w:p>
  </w:endnote>
  <w:endnote w:type="continuationSeparator" w:id="0">
    <w:p w14:paraId="49D02EB1" w14:textId="77777777" w:rsidR="00F630F5" w:rsidRDefault="00F630F5" w:rsidP="00134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393BA" w14:textId="77777777" w:rsidR="00F630F5" w:rsidRDefault="00F630F5" w:rsidP="00134717">
      <w:r>
        <w:separator/>
      </w:r>
    </w:p>
  </w:footnote>
  <w:footnote w:type="continuationSeparator" w:id="0">
    <w:p w14:paraId="03D85013" w14:textId="77777777" w:rsidR="00F630F5" w:rsidRDefault="00F630F5" w:rsidP="00134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547942"/>
    <w:multiLevelType w:val="singleLevel"/>
    <w:tmpl w:val="9A547942"/>
    <w:lvl w:ilvl="0">
      <w:start w:val="1"/>
      <w:numFmt w:val="decimal"/>
      <w:lvlText w:val="%1."/>
      <w:lvlJc w:val="left"/>
      <w:pPr>
        <w:tabs>
          <w:tab w:val="left" w:pos="397"/>
        </w:tabs>
        <w:ind w:left="454" w:hanging="454"/>
      </w:pPr>
      <w:rPr>
        <w:rFonts w:hint="default"/>
      </w:rPr>
    </w:lvl>
  </w:abstractNum>
  <w:abstractNum w:abstractNumId="1" w15:restartNumberingAfterBreak="0">
    <w:nsid w:val="EE1179AA"/>
    <w:multiLevelType w:val="singleLevel"/>
    <w:tmpl w:val="EE1179AA"/>
    <w:lvl w:ilvl="0">
      <w:start w:val="1"/>
      <w:numFmt w:val="decimal"/>
      <w:lvlText w:val="%1."/>
      <w:lvlJc w:val="left"/>
      <w:pPr>
        <w:ind w:left="425" w:hanging="425"/>
      </w:pPr>
      <w:rPr>
        <w:rFonts w:hint="default"/>
      </w:rPr>
    </w:lvl>
  </w:abstractNum>
  <w:abstractNum w:abstractNumId="2" w15:restartNumberingAfterBreak="0">
    <w:nsid w:val="0000000B"/>
    <w:multiLevelType w:val="multilevel"/>
    <w:tmpl w:val="0000000B"/>
    <w:name w:val="WW8Num11"/>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000000C"/>
    <w:multiLevelType w:val="multilevel"/>
    <w:tmpl w:val="0000000C"/>
    <w:name w:val="WW8Num1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0E"/>
    <w:multiLevelType w:val="multilevel"/>
    <w:tmpl w:val="0000000E"/>
    <w:name w:val="WW8Num14"/>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104F470C"/>
    <w:multiLevelType w:val="multilevel"/>
    <w:tmpl w:val="ED3CD0E2"/>
    <w:lvl w:ilvl="0">
      <w:start w:val="1"/>
      <w:numFmt w:val="decimal"/>
      <w:pStyle w:val="1"/>
      <w:lvlText w:val="%1"/>
      <w:lvlJc w:val="left"/>
      <w:pPr>
        <w:tabs>
          <w:tab w:val="num" w:pos="-431"/>
        </w:tabs>
        <w:ind w:left="-431" w:hanging="420"/>
      </w:pPr>
      <w:rPr>
        <w:rFonts w:hint="eastAsia"/>
      </w:rPr>
    </w:lvl>
    <w:lvl w:ilvl="1">
      <w:start w:val="1"/>
      <w:numFmt w:val="decimal"/>
      <w:pStyle w:val="2"/>
      <w:suff w:val="space"/>
      <w:lvlText w:val="%1.%2"/>
      <w:lvlJc w:val="left"/>
      <w:pPr>
        <w:ind w:left="141" w:hanging="567"/>
      </w:pPr>
      <w:rPr>
        <w:rFonts w:hint="eastAsia"/>
      </w:rPr>
    </w:lvl>
    <w:lvl w:ilvl="2">
      <w:start w:val="1"/>
      <w:numFmt w:val="decimal"/>
      <w:pStyle w:val="3"/>
      <w:suff w:val="space"/>
      <w:lvlText w:val="3.%1.%2.%3"/>
      <w:lvlJc w:val="left"/>
      <w:pPr>
        <w:ind w:left="567" w:hanging="567"/>
      </w:pPr>
      <w:rPr>
        <w:rFonts w:hint="eastAsia"/>
      </w:rPr>
    </w:lvl>
    <w:lvl w:ilvl="3">
      <w:start w:val="1"/>
      <w:numFmt w:val="decimal"/>
      <w:suff w:val="space"/>
      <w:lvlText w:val="3.%1.%2.%3.%4"/>
      <w:lvlJc w:val="left"/>
      <w:pPr>
        <w:ind w:left="1133" w:hanging="708"/>
      </w:pPr>
      <w:rPr>
        <w:rFonts w:hint="eastAsia"/>
      </w:rPr>
    </w:lvl>
    <w:lvl w:ilvl="4">
      <w:start w:val="1"/>
      <w:numFmt w:val="decimal"/>
      <w:lvlText w:val="3.%1.%2.%3.%4.%5"/>
      <w:lvlJc w:val="left"/>
      <w:pPr>
        <w:tabs>
          <w:tab w:val="num" w:pos="1700"/>
        </w:tabs>
        <w:ind w:left="1700" w:hanging="850"/>
      </w:pPr>
      <w:rPr>
        <w:rFonts w:hint="eastAsia"/>
      </w:rPr>
    </w:lvl>
    <w:lvl w:ilvl="5">
      <w:start w:val="1"/>
      <w:numFmt w:val="decimal"/>
      <w:lvlText w:val="3.%1.%2.%3.%4.%5.%6"/>
      <w:lvlJc w:val="left"/>
      <w:pPr>
        <w:tabs>
          <w:tab w:val="num" w:pos="2409"/>
        </w:tabs>
        <w:ind w:left="2409" w:hanging="1134"/>
      </w:pPr>
      <w:rPr>
        <w:rFonts w:hint="eastAsia"/>
      </w:rPr>
    </w:lvl>
    <w:lvl w:ilvl="6">
      <w:start w:val="1"/>
      <w:numFmt w:val="decimal"/>
      <w:lvlText w:val="3.%1.%2.%3.%4.%5.%6.%7"/>
      <w:lvlJc w:val="left"/>
      <w:pPr>
        <w:tabs>
          <w:tab w:val="num" w:pos="2976"/>
        </w:tabs>
        <w:ind w:left="2976" w:hanging="1276"/>
      </w:pPr>
      <w:rPr>
        <w:rFonts w:hint="eastAsia"/>
      </w:rPr>
    </w:lvl>
    <w:lvl w:ilvl="7">
      <w:start w:val="1"/>
      <w:numFmt w:val="decimal"/>
      <w:lvlRestart w:val="0"/>
      <w:pStyle w:val="8"/>
      <w:suff w:val="space"/>
      <w:lvlText w:val="表3.%8"/>
      <w:lvlJc w:val="left"/>
      <w:pPr>
        <w:ind w:left="3543" w:hanging="1418"/>
      </w:pPr>
      <w:rPr>
        <w:rFonts w:hint="eastAsia"/>
      </w:rPr>
    </w:lvl>
    <w:lvl w:ilvl="8">
      <w:start w:val="1"/>
      <w:numFmt w:val="decimal"/>
      <w:lvlRestart w:val="0"/>
      <w:pStyle w:val="9"/>
      <w:suff w:val="space"/>
      <w:lvlText w:val="图3.%9"/>
      <w:lvlJc w:val="left"/>
      <w:pPr>
        <w:ind w:left="4251" w:hanging="1700"/>
      </w:pPr>
      <w:rPr>
        <w:rFonts w:hint="eastAsia"/>
      </w:rPr>
    </w:lvl>
  </w:abstractNum>
  <w:abstractNum w:abstractNumId="6" w15:restartNumberingAfterBreak="0">
    <w:nsid w:val="124D51A5"/>
    <w:multiLevelType w:val="multilevel"/>
    <w:tmpl w:val="124D51A5"/>
    <w:lvl w:ilvl="0">
      <w:start w:val="1"/>
      <w:numFmt w:val="bullet"/>
      <w:pStyle w:val="a"/>
      <w:lvlText w:val=""/>
      <w:lvlJc w:val="left"/>
      <w:pPr>
        <w:tabs>
          <w:tab w:val="num" w:pos="425"/>
        </w:tabs>
        <w:ind w:left="425" w:hanging="425"/>
      </w:pPr>
      <w:rPr>
        <w:rFonts w:ascii="Wingdings 2" w:hAnsi="Wingdings 2"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3CE41DC"/>
    <w:multiLevelType w:val="multilevel"/>
    <w:tmpl w:val="4E6E4500"/>
    <w:lvl w:ilvl="0">
      <w:start w:val="1"/>
      <w:numFmt w:val="decimal"/>
      <w:lvlText w:val="%1."/>
      <w:lvlJc w:val="left"/>
      <w:pPr>
        <w:ind w:left="425" w:hanging="425"/>
      </w:pPr>
      <w:rPr>
        <w:rFonts w:hint="default"/>
      </w:rPr>
    </w:lvl>
    <w:lvl w:ilvl="1">
      <w:start w:val="5"/>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5D1165E"/>
    <w:multiLevelType w:val="multilevel"/>
    <w:tmpl w:val="153E6764"/>
    <w:lvl w:ilvl="0">
      <w:start w:val="1"/>
      <w:numFmt w:val="decimal"/>
      <w:lvlText w:val="%1."/>
      <w:lvlJc w:val="left"/>
      <w:pPr>
        <w:ind w:left="960" w:hanging="420"/>
      </w:pPr>
    </w:lvl>
    <w:lvl w:ilvl="1">
      <w:start w:val="2"/>
      <w:numFmt w:val="decimal"/>
      <w:isLgl/>
      <w:lvlText w:val="%1.%2"/>
      <w:lvlJc w:val="left"/>
      <w:pPr>
        <w:ind w:left="1140" w:hanging="60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9" w15:restartNumberingAfterBreak="0">
    <w:nsid w:val="1AC77291"/>
    <w:multiLevelType w:val="multilevel"/>
    <w:tmpl w:val="1AC77291"/>
    <w:lvl w:ilvl="0">
      <w:start w:val="1"/>
      <w:numFmt w:val="decimal"/>
      <w:pStyle w:val="a0"/>
      <w:suff w:val="space"/>
      <w:lvlText w:val="%1"/>
      <w:lvlJc w:val="left"/>
      <w:pPr>
        <w:ind w:left="432" w:hanging="432"/>
      </w:pPr>
    </w:lvl>
    <w:lvl w:ilvl="1">
      <w:start w:val="1"/>
      <w:numFmt w:val="decimal"/>
      <w:isLgl/>
      <w:suff w:val="space"/>
      <w:lvlText w:val="%1.%2"/>
      <w:lvlJc w:val="left"/>
      <w:pPr>
        <w:ind w:left="576" w:hanging="576"/>
      </w:pPr>
      <w:rPr>
        <w:rFonts w:hint="eastAsia"/>
        <w:b w:val="0"/>
        <w:i w:val="0"/>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864" w:hanging="864"/>
      </w:pPr>
      <w:rPr>
        <w:rFonts w:hint="eastAsia"/>
        <w:b w:val="0"/>
        <w:i w:val="0"/>
      </w:rPr>
    </w:lvl>
    <w:lvl w:ilvl="4">
      <w:start w:val="1"/>
      <w:numFmt w:val="decimal"/>
      <w:isLgl/>
      <w:suff w:val="space"/>
      <w:lvlText w:val="%1.%2.%3.%4.%5"/>
      <w:lvlJc w:val="left"/>
      <w:pPr>
        <w:ind w:left="1008" w:hanging="1008"/>
      </w:pPr>
      <w:rPr>
        <w:rFonts w:hint="eastAsia"/>
      </w:rPr>
    </w:lvl>
    <w:lvl w:ilvl="5">
      <w:start w:val="1"/>
      <w:numFmt w:val="decimal"/>
      <w:isLgl/>
      <w:suff w:val="space"/>
      <w:lvlText w:val="%1.%2.%3.%4.%5.%6"/>
      <w:lvlJc w:val="left"/>
      <w:pPr>
        <w:ind w:left="1152" w:hanging="1152"/>
      </w:pPr>
      <w:rPr>
        <w:rFonts w:hint="eastAsia"/>
      </w:rPr>
    </w:lvl>
    <w:lvl w:ilvl="6">
      <w:start w:val="1"/>
      <w:numFmt w:val="decimal"/>
      <w:isLgl/>
      <w:suff w:val="space"/>
      <w:lvlText w:val="%1.%2.%3.%4.%5.%6.%7"/>
      <w:lvlJc w:val="left"/>
      <w:pPr>
        <w:ind w:left="1296" w:hanging="1296"/>
      </w:pPr>
      <w:rPr>
        <w:rFonts w:hint="eastAsia"/>
      </w:rPr>
    </w:lvl>
    <w:lvl w:ilvl="7">
      <w:start w:val="1"/>
      <w:numFmt w:val="decimal"/>
      <w:isLgl/>
      <w:suff w:val="space"/>
      <w:lvlText w:val="%1.%2.%3.%4.%5.%6.%7.%8"/>
      <w:lvlJc w:val="left"/>
      <w:pPr>
        <w:ind w:left="1440" w:hanging="1440"/>
      </w:pPr>
      <w:rPr>
        <w:rFonts w:hint="eastAsia"/>
      </w:rPr>
    </w:lvl>
    <w:lvl w:ilvl="8">
      <w:start w:val="1"/>
      <w:numFmt w:val="decimal"/>
      <w:lvlRestart w:val="1"/>
      <w:isLgl/>
      <w:suff w:val="space"/>
      <w:lvlText w:val="图%1-%9"/>
      <w:lvlJc w:val="left"/>
      <w:pPr>
        <w:ind w:left="1584" w:hanging="1584"/>
      </w:pPr>
      <w:rPr>
        <w:rFonts w:hint="eastAsia"/>
      </w:rPr>
    </w:lvl>
  </w:abstractNum>
  <w:abstractNum w:abstractNumId="10" w15:restartNumberingAfterBreak="0">
    <w:nsid w:val="20142D28"/>
    <w:multiLevelType w:val="singleLevel"/>
    <w:tmpl w:val="20142D28"/>
    <w:lvl w:ilvl="0">
      <w:start w:val="1"/>
      <w:numFmt w:val="decimalEnclosedCircleChinese"/>
      <w:suff w:val="nothing"/>
      <w:lvlText w:val="%1　"/>
      <w:lvlJc w:val="left"/>
      <w:pPr>
        <w:ind w:left="0" w:firstLine="400"/>
      </w:pPr>
      <w:rPr>
        <w:rFonts w:hint="eastAsia"/>
      </w:rPr>
    </w:lvl>
  </w:abstractNum>
  <w:abstractNum w:abstractNumId="11" w15:restartNumberingAfterBreak="0">
    <w:nsid w:val="23BA5F3B"/>
    <w:multiLevelType w:val="hybridMultilevel"/>
    <w:tmpl w:val="E7E037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0A3508"/>
    <w:multiLevelType w:val="multilevel"/>
    <w:tmpl w:val="153E6764"/>
    <w:lvl w:ilvl="0">
      <w:start w:val="1"/>
      <w:numFmt w:val="decimal"/>
      <w:lvlText w:val="%1."/>
      <w:lvlJc w:val="left"/>
      <w:pPr>
        <w:ind w:left="960" w:hanging="420"/>
      </w:pPr>
    </w:lvl>
    <w:lvl w:ilvl="1">
      <w:start w:val="2"/>
      <w:numFmt w:val="decimal"/>
      <w:isLgl/>
      <w:lvlText w:val="%1.%2"/>
      <w:lvlJc w:val="left"/>
      <w:pPr>
        <w:ind w:left="1140" w:hanging="60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3" w15:restartNumberingAfterBreak="0">
    <w:nsid w:val="2F3A7BAF"/>
    <w:multiLevelType w:val="multilevel"/>
    <w:tmpl w:val="153E6764"/>
    <w:lvl w:ilvl="0">
      <w:start w:val="1"/>
      <w:numFmt w:val="decimal"/>
      <w:lvlText w:val="%1."/>
      <w:lvlJc w:val="left"/>
      <w:pPr>
        <w:ind w:left="960" w:hanging="420"/>
      </w:pPr>
    </w:lvl>
    <w:lvl w:ilvl="1">
      <w:start w:val="2"/>
      <w:numFmt w:val="decimal"/>
      <w:isLgl/>
      <w:lvlText w:val="%1.%2"/>
      <w:lvlJc w:val="left"/>
      <w:pPr>
        <w:ind w:left="1140" w:hanging="60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3B54423E"/>
    <w:multiLevelType w:val="multilevel"/>
    <w:tmpl w:val="153E6764"/>
    <w:lvl w:ilvl="0">
      <w:start w:val="1"/>
      <w:numFmt w:val="decimal"/>
      <w:lvlText w:val="%1."/>
      <w:lvlJc w:val="left"/>
      <w:pPr>
        <w:ind w:left="960" w:hanging="420"/>
      </w:pPr>
    </w:lvl>
    <w:lvl w:ilvl="1">
      <w:start w:val="2"/>
      <w:numFmt w:val="decimal"/>
      <w:isLgl/>
      <w:lvlText w:val="%1.%2"/>
      <w:lvlJc w:val="left"/>
      <w:pPr>
        <w:ind w:left="1140" w:hanging="60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5" w15:restartNumberingAfterBreak="0">
    <w:nsid w:val="4AF430AD"/>
    <w:multiLevelType w:val="multilevel"/>
    <w:tmpl w:val="6622B48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B571314"/>
    <w:multiLevelType w:val="hybridMultilevel"/>
    <w:tmpl w:val="50066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4904EB"/>
    <w:multiLevelType w:val="singleLevel"/>
    <w:tmpl w:val="584904EB"/>
    <w:lvl w:ilvl="0">
      <w:start w:val="4"/>
      <w:numFmt w:val="decimal"/>
      <w:suff w:val="space"/>
      <w:lvlText w:val="%1."/>
      <w:lvlJc w:val="left"/>
    </w:lvl>
  </w:abstractNum>
  <w:abstractNum w:abstractNumId="18" w15:restartNumberingAfterBreak="0">
    <w:nsid w:val="584CA264"/>
    <w:multiLevelType w:val="singleLevel"/>
    <w:tmpl w:val="584CA264"/>
    <w:lvl w:ilvl="0">
      <w:start w:val="1"/>
      <w:numFmt w:val="decimal"/>
      <w:suff w:val="nothing"/>
      <w:lvlText w:val="%1."/>
      <w:lvlJc w:val="left"/>
    </w:lvl>
  </w:abstractNum>
  <w:abstractNum w:abstractNumId="19" w15:restartNumberingAfterBreak="0">
    <w:nsid w:val="584CA3F7"/>
    <w:multiLevelType w:val="singleLevel"/>
    <w:tmpl w:val="584CA3F7"/>
    <w:lvl w:ilvl="0">
      <w:start w:val="1"/>
      <w:numFmt w:val="decimal"/>
      <w:suff w:val="nothing"/>
      <w:lvlText w:val="%1."/>
      <w:lvlJc w:val="left"/>
    </w:lvl>
  </w:abstractNum>
  <w:abstractNum w:abstractNumId="20" w15:restartNumberingAfterBreak="0">
    <w:nsid w:val="584CC74E"/>
    <w:multiLevelType w:val="singleLevel"/>
    <w:tmpl w:val="584CC74E"/>
    <w:lvl w:ilvl="0">
      <w:start w:val="1"/>
      <w:numFmt w:val="decimal"/>
      <w:suff w:val="nothing"/>
      <w:lvlText w:val="%1."/>
      <w:lvlJc w:val="left"/>
    </w:lvl>
  </w:abstractNum>
  <w:abstractNum w:abstractNumId="21" w15:restartNumberingAfterBreak="0">
    <w:nsid w:val="5854FB17"/>
    <w:multiLevelType w:val="singleLevel"/>
    <w:tmpl w:val="5854FB17"/>
    <w:lvl w:ilvl="0">
      <w:start w:val="2"/>
      <w:numFmt w:val="decimal"/>
      <w:suff w:val="nothing"/>
      <w:lvlText w:val="%1."/>
      <w:lvlJc w:val="left"/>
    </w:lvl>
  </w:abstractNum>
  <w:abstractNum w:abstractNumId="22" w15:restartNumberingAfterBreak="0">
    <w:nsid w:val="5854FD6B"/>
    <w:multiLevelType w:val="singleLevel"/>
    <w:tmpl w:val="5854FD6B"/>
    <w:lvl w:ilvl="0">
      <w:start w:val="2"/>
      <w:numFmt w:val="decimal"/>
      <w:suff w:val="nothing"/>
      <w:lvlText w:val="%1."/>
      <w:lvlJc w:val="left"/>
    </w:lvl>
  </w:abstractNum>
  <w:abstractNum w:abstractNumId="23" w15:restartNumberingAfterBreak="0">
    <w:nsid w:val="585E057A"/>
    <w:multiLevelType w:val="singleLevel"/>
    <w:tmpl w:val="585E057A"/>
    <w:lvl w:ilvl="0">
      <w:start w:val="3"/>
      <w:numFmt w:val="decimal"/>
      <w:suff w:val="nothing"/>
      <w:lvlText w:val="%1."/>
      <w:lvlJc w:val="left"/>
    </w:lvl>
  </w:abstractNum>
  <w:abstractNum w:abstractNumId="24" w15:restartNumberingAfterBreak="0">
    <w:nsid w:val="62B61E42"/>
    <w:multiLevelType w:val="hybridMultilevel"/>
    <w:tmpl w:val="E7E037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7F86217"/>
    <w:multiLevelType w:val="multilevel"/>
    <w:tmpl w:val="137E38DC"/>
    <w:lvl w:ilvl="0">
      <w:start w:val="1"/>
      <w:numFmt w:val="decimal"/>
      <w:lvlText w:val="%1."/>
      <w:lvlJc w:val="left"/>
      <w:pPr>
        <w:ind w:left="425" w:hanging="425"/>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9B63AA3"/>
    <w:multiLevelType w:val="hybridMultilevel"/>
    <w:tmpl w:val="99421A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17614C0"/>
    <w:multiLevelType w:val="multilevel"/>
    <w:tmpl w:val="104F470C"/>
    <w:lvl w:ilvl="0">
      <w:start w:val="1"/>
      <w:numFmt w:val="decimal"/>
      <w:lvlText w:val="3.%1"/>
      <w:lvlJc w:val="left"/>
      <w:pPr>
        <w:tabs>
          <w:tab w:val="num" w:pos="-431"/>
        </w:tabs>
        <w:ind w:left="-431" w:hanging="420"/>
      </w:pPr>
      <w:rPr>
        <w:rFonts w:hint="eastAsia"/>
      </w:rPr>
    </w:lvl>
    <w:lvl w:ilvl="1">
      <w:start w:val="1"/>
      <w:numFmt w:val="decimal"/>
      <w:suff w:val="space"/>
      <w:lvlText w:val="3.%1.%2"/>
      <w:lvlJc w:val="left"/>
      <w:pPr>
        <w:ind w:left="141" w:hanging="567"/>
      </w:pPr>
      <w:rPr>
        <w:rFonts w:hint="eastAsia"/>
      </w:rPr>
    </w:lvl>
    <w:lvl w:ilvl="2">
      <w:start w:val="1"/>
      <w:numFmt w:val="decimal"/>
      <w:suff w:val="space"/>
      <w:lvlText w:val="3.%1.%2.%3"/>
      <w:lvlJc w:val="left"/>
      <w:pPr>
        <w:ind w:left="567" w:hanging="567"/>
      </w:pPr>
      <w:rPr>
        <w:rFonts w:hint="eastAsia"/>
      </w:rPr>
    </w:lvl>
    <w:lvl w:ilvl="3">
      <w:start w:val="1"/>
      <w:numFmt w:val="decimal"/>
      <w:suff w:val="space"/>
      <w:lvlText w:val="3.%1.%2.%3.%4"/>
      <w:lvlJc w:val="left"/>
      <w:pPr>
        <w:ind w:left="1133" w:hanging="708"/>
      </w:pPr>
      <w:rPr>
        <w:rFonts w:hint="eastAsia"/>
      </w:rPr>
    </w:lvl>
    <w:lvl w:ilvl="4">
      <w:start w:val="1"/>
      <w:numFmt w:val="decimal"/>
      <w:lvlText w:val="3.%1.%2.%3.%4.%5"/>
      <w:lvlJc w:val="left"/>
      <w:pPr>
        <w:tabs>
          <w:tab w:val="num" w:pos="1700"/>
        </w:tabs>
        <w:ind w:left="1700" w:hanging="850"/>
      </w:pPr>
      <w:rPr>
        <w:rFonts w:hint="eastAsia"/>
      </w:rPr>
    </w:lvl>
    <w:lvl w:ilvl="5">
      <w:start w:val="1"/>
      <w:numFmt w:val="decimal"/>
      <w:lvlText w:val="3.%1.%2.%3.%4.%5.%6"/>
      <w:lvlJc w:val="left"/>
      <w:pPr>
        <w:tabs>
          <w:tab w:val="num" w:pos="2409"/>
        </w:tabs>
        <w:ind w:left="2409" w:hanging="1134"/>
      </w:pPr>
      <w:rPr>
        <w:rFonts w:hint="eastAsia"/>
      </w:rPr>
    </w:lvl>
    <w:lvl w:ilvl="6">
      <w:start w:val="1"/>
      <w:numFmt w:val="decimal"/>
      <w:lvlText w:val="3.%1.%2.%3.%4.%5.%6.%7"/>
      <w:lvlJc w:val="left"/>
      <w:pPr>
        <w:tabs>
          <w:tab w:val="num" w:pos="2976"/>
        </w:tabs>
        <w:ind w:left="2976" w:hanging="1276"/>
      </w:pPr>
      <w:rPr>
        <w:rFonts w:hint="eastAsia"/>
      </w:rPr>
    </w:lvl>
    <w:lvl w:ilvl="7">
      <w:start w:val="1"/>
      <w:numFmt w:val="decimal"/>
      <w:lvlRestart w:val="0"/>
      <w:suff w:val="space"/>
      <w:lvlText w:val="表3.%8"/>
      <w:lvlJc w:val="left"/>
      <w:pPr>
        <w:ind w:left="3543" w:hanging="1418"/>
      </w:pPr>
      <w:rPr>
        <w:rFonts w:hint="eastAsia"/>
      </w:rPr>
    </w:lvl>
    <w:lvl w:ilvl="8">
      <w:start w:val="1"/>
      <w:numFmt w:val="decimal"/>
      <w:lvlRestart w:val="0"/>
      <w:suff w:val="space"/>
      <w:lvlText w:val="图3.%9"/>
      <w:lvlJc w:val="left"/>
      <w:pPr>
        <w:ind w:left="4251" w:hanging="1700"/>
      </w:pPr>
      <w:rPr>
        <w:rFonts w:hint="eastAsia"/>
      </w:rPr>
    </w:lvl>
  </w:abstractNum>
  <w:abstractNum w:abstractNumId="28" w15:restartNumberingAfterBreak="0">
    <w:nsid w:val="76CD3EC7"/>
    <w:multiLevelType w:val="singleLevel"/>
    <w:tmpl w:val="76CD3EC7"/>
    <w:lvl w:ilvl="0">
      <w:start w:val="1"/>
      <w:numFmt w:val="decimal"/>
      <w:lvlText w:val="%1."/>
      <w:lvlJc w:val="left"/>
      <w:pPr>
        <w:ind w:left="425" w:hanging="425"/>
      </w:pPr>
      <w:rPr>
        <w:rFonts w:hint="default"/>
      </w:rPr>
    </w:lvl>
  </w:abstractNum>
  <w:abstractNum w:abstractNumId="29" w15:restartNumberingAfterBreak="0">
    <w:nsid w:val="7A6E303E"/>
    <w:multiLevelType w:val="multilevel"/>
    <w:tmpl w:val="7A6E303E"/>
    <w:lvl w:ilvl="0">
      <w:start w:val="1"/>
      <w:numFmt w:val="decimal"/>
      <w:lvlText w:val="%1．"/>
      <w:lvlJc w:val="left"/>
      <w:pPr>
        <w:ind w:left="780" w:hanging="360"/>
      </w:pPr>
      <w:rPr>
        <w:rFonts w:hint="default"/>
      </w:rPr>
    </w:lvl>
    <w:lvl w:ilvl="1">
      <w:start w:val="1"/>
      <w:numFmt w:val="chineseCountingThousand"/>
      <w:lvlText w:val="第%2部分 "/>
      <w:lvlJc w:val="left"/>
      <w:pPr>
        <w:tabs>
          <w:tab w:val="num" w:pos="1260"/>
        </w:tabs>
        <w:ind w:left="1260" w:hanging="126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9"/>
  </w:num>
  <w:num w:numId="3">
    <w:abstractNumId w:val="6"/>
  </w:num>
  <w:num w:numId="4">
    <w:abstractNumId w:val="23"/>
  </w:num>
  <w:num w:numId="5">
    <w:abstractNumId w:val="29"/>
  </w:num>
  <w:num w:numId="6">
    <w:abstractNumId w:val="18"/>
  </w:num>
  <w:num w:numId="7">
    <w:abstractNumId w:val="21"/>
  </w:num>
  <w:num w:numId="8">
    <w:abstractNumId w:val="22"/>
  </w:num>
  <w:num w:numId="9">
    <w:abstractNumId w:val="17"/>
  </w:num>
  <w:num w:numId="10">
    <w:abstractNumId w:val="19"/>
  </w:num>
  <w:num w:numId="11">
    <w:abstractNumId w:val="20"/>
  </w:num>
  <w:num w:numId="12">
    <w:abstractNumId w:val="2"/>
  </w:num>
  <w:num w:numId="13">
    <w:abstractNumId w:val="3"/>
  </w:num>
  <w:num w:numId="14">
    <w:abstractNumId w:val="4"/>
  </w:num>
  <w:num w:numId="15">
    <w:abstractNumId w:val="27"/>
  </w:num>
  <w:num w:numId="16">
    <w:abstractNumId w:val="10"/>
  </w:num>
  <w:num w:numId="17">
    <w:abstractNumId w:val="1"/>
  </w:num>
  <w:num w:numId="18">
    <w:abstractNumId w:val="25"/>
  </w:num>
  <w:num w:numId="19">
    <w:abstractNumId w:val="0"/>
  </w:num>
  <w:num w:numId="20">
    <w:abstractNumId w:val="28"/>
  </w:num>
  <w:num w:numId="21">
    <w:abstractNumId w:val="7"/>
  </w:num>
  <w:num w:numId="22">
    <w:abstractNumId w:val="15"/>
  </w:num>
  <w:num w:numId="23">
    <w:abstractNumId w:val="11"/>
  </w:num>
  <w:num w:numId="24">
    <w:abstractNumId w:val="26"/>
  </w:num>
  <w:num w:numId="25">
    <w:abstractNumId w:val="16"/>
  </w:num>
  <w:num w:numId="26">
    <w:abstractNumId w:val="14"/>
  </w:num>
  <w:num w:numId="27">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3"/>
    </w:lvlOverride>
    <w:lvlOverride w:ilvl="1">
      <w:startOverride w:val="3"/>
    </w:lvlOverride>
    <w:lvlOverride w:ilvl="2">
      <w:startOverride w:val="1"/>
    </w:lvlOverride>
  </w:num>
  <w:num w:numId="36">
    <w:abstractNumId w:val="25"/>
    <w:lvlOverride w:ilvl="0">
      <w:startOverride w:val="3"/>
    </w:lvlOverride>
    <w:lvlOverride w:ilvl="1">
      <w:startOverride w:val="3"/>
    </w:lvlOverride>
    <w:lvlOverride w:ilvl="2">
      <w:startOverride w:val="1"/>
    </w:lvlOverride>
  </w:num>
  <w:num w:numId="37">
    <w:abstractNumId w:val="8"/>
  </w:num>
  <w:num w:numId="38">
    <w:abstractNumId w:val="2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A8"/>
    <w:rsid w:val="00134717"/>
    <w:rsid w:val="00174D85"/>
    <w:rsid w:val="001E0AA5"/>
    <w:rsid w:val="00640DF1"/>
    <w:rsid w:val="00676DD0"/>
    <w:rsid w:val="00726D5C"/>
    <w:rsid w:val="007907B7"/>
    <w:rsid w:val="00A25DEC"/>
    <w:rsid w:val="00BA1D77"/>
    <w:rsid w:val="00C11533"/>
    <w:rsid w:val="00CC1433"/>
    <w:rsid w:val="00CE656E"/>
    <w:rsid w:val="00D56486"/>
    <w:rsid w:val="00EC7FA8"/>
    <w:rsid w:val="00F63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5C3A3"/>
  <w15:chartTrackingRefBased/>
  <w15:docId w15:val="{14FCC9EC-9B5B-4007-9CB7-84C0E638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qFormat/>
    <w:rsid w:val="00C11533"/>
    <w:pPr>
      <w:keepNext/>
      <w:keepLines/>
      <w:numPr>
        <w:numId w:val="1"/>
      </w:numPr>
      <w:outlineLvl w:val="0"/>
    </w:pPr>
    <w:rPr>
      <w:rFonts w:ascii="Times New Roman" w:eastAsia="宋体" w:hAnsi="Times New Roman" w:cs="Times New Roman"/>
      <w:bCs/>
      <w:kern w:val="44"/>
      <w:sz w:val="32"/>
      <w:szCs w:val="44"/>
    </w:rPr>
  </w:style>
  <w:style w:type="paragraph" w:styleId="2">
    <w:name w:val="heading 2"/>
    <w:basedOn w:val="a1"/>
    <w:next w:val="a1"/>
    <w:link w:val="20"/>
    <w:qFormat/>
    <w:rsid w:val="00C11533"/>
    <w:pPr>
      <w:keepNext/>
      <w:keepLines/>
      <w:numPr>
        <w:ilvl w:val="1"/>
        <w:numId w:val="1"/>
      </w:numPr>
      <w:ind w:left="567"/>
      <w:outlineLvl w:val="1"/>
    </w:pPr>
    <w:rPr>
      <w:rFonts w:ascii="Arial" w:eastAsia="黑体" w:hAnsi="Arial" w:cs="Times New Roman"/>
      <w:bCs/>
      <w:sz w:val="30"/>
      <w:szCs w:val="32"/>
    </w:rPr>
  </w:style>
  <w:style w:type="paragraph" w:styleId="3">
    <w:name w:val="heading 3"/>
    <w:basedOn w:val="2"/>
    <w:next w:val="a2"/>
    <w:link w:val="30"/>
    <w:qFormat/>
    <w:rsid w:val="00C11533"/>
    <w:pPr>
      <w:widowControl/>
      <w:numPr>
        <w:ilvl w:val="2"/>
      </w:numPr>
      <w:spacing w:beforeLines="100" w:before="100" w:afterLines="50" w:after="50" w:line="460" w:lineRule="exact"/>
      <w:outlineLvl w:val="2"/>
    </w:pPr>
    <w:rPr>
      <w:rFonts w:ascii="宋体" w:hAnsi="宋体"/>
      <w:b/>
      <w:sz w:val="24"/>
    </w:rPr>
  </w:style>
  <w:style w:type="paragraph" w:styleId="4">
    <w:name w:val="heading 4"/>
    <w:basedOn w:val="a1"/>
    <w:next w:val="a1"/>
    <w:link w:val="40"/>
    <w:qFormat/>
    <w:rsid w:val="00C11533"/>
    <w:pPr>
      <w:keepNext/>
      <w:keepLines/>
      <w:widowControl/>
      <w:spacing w:before="280" w:after="290" w:line="376" w:lineRule="auto"/>
      <w:ind w:left="864" w:hanging="864"/>
      <w:outlineLvl w:val="3"/>
    </w:pPr>
    <w:rPr>
      <w:rFonts w:ascii="Arial" w:eastAsia="黑体" w:hAnsi="Arial" w:cs="Times New Roman"/>
      <w:b/>
      <w:bCs/>
      <w:sz w:val="28"/>
      <w:szCs w:val="28"/>
    </w:rPr>
  </w:style>
  <w:style w:type="paragraph" w:styleId="5">
    <w:name w:val="heading 5"/>
    <w:basedOn w:val="a1"/>
    <w:next w:val="a1"/>
    <w:link w:val="50"/>
    <w:qFormat/>
    <w:rsid w:val="00C11533"/>
    <w:pPr>
      <w:keepNext/>
      <w:keepLines/>
      <w:widowControl/>
      <w:spacing w:before="280" w:after="290" w:line="376" w:lineRule="auto"/>
      <w:ind w:left="1008" w:hanging="1008"/>
      <w:outlineLvl w:val="4"/>
    </w:pPr>
    <w:rPr>
      <w:rFonts w:ascii="Times New Roman" w:eastAsia="宋体" w:hAnsi="Times New Roman" w:cs="Times New Roman"/>
      <w:b/>
      <w:bCs/>
      <w:sz w:val="28"/>
      <w:szCs w:val="28"/>
    </w:rPr>
  </w:style>
  <w:style w:type="paragraph" w:styleId="6">
    <w:name w:val="heading 6"/>
    <w:basedOn w:val="a1"/>
    <w:next w:val="a1"/>
    <w:link w:val="60"/>
    <w:qFormat/>
    <w:rsid w:val="00C11533"/>
    <w:pPr>
      <w:keepNext/>
      <w:keepLines/>
      <w:widowControl/>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1"/>
    <w:next w:val="a1"/>
    <w:link w:val="70"/>
    <w:qFormat/>
    <w:rsid w:val="00C11533"/>
    <w:pPr>
      <w:keepNext/>
      <w:keepLines/>
      <w:widowControl/>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1"/>
    <w:next w:val="a1"/>
    <w:link w:val="80"/>
    <w:qFormat/>
    <w:rsid w:val="00C11533"/>
    <w:pPr>
      <w:keepNext/>
      <w:keepLines/>
      <w:widowControl/>
      <w:numPr>
        <w:ilvl w:val="7"/>
        <w:numId w:val="1"/>
      </w:numPr>
      <w:spacing w:before="100" w:beforeAutospacing="1" w:afterLines="50" w:after="50"/>
      <w:ind w:left="1418"/>
      <w:jc w:val="center"/>
      <w:outlineLvl w:val="7"/>
    </w:pPr>
    <w:rPr>
      <w:rFonts w:ascii="Times New Roman" w:eastAsia="宋体" w:hAnsi="Times New Roman" w:cs="Times New Roman"/>
      <w:szCs w:val="24"/>
    </w:rPr>
  </w:style>
  <w:style w:type="paragraph" w:styleId="9">
    <w:name w:val="heading 9"/>
    <w:basedOn w:val="a1"/>
    <w:next w:val="a1"/>
    <w:link w:val="90"/>
    <w:qFormat/>
    <w:rsid w:val="00C11533"/>
    <w:pPr>
      <w:keepLines/>
      <w:widowControl/>
      <w:numPr>
        <w:ilvl w:val="8"/>
        <w:numId w:val="1"/>
      </w:numPr>
      <w:spacing w:beforeLines="50" w:before="50" w:after="100" w:afterAutospacing="1"/>
      <w:ind w:left="1701" w:hanging="1701"/>
      <w:jc w:val="center"/>
      <w:outlineLvl w:val="8"/>
    </w:pPr>
    <w:rPr>
      <w:rFonts w:ascii="Times New Roman" w:eastAsia="宋体" w:hAnsi="Times New Roman" w:cs="Times New Roman"/>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1347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134717"/>
    <w:rPr>
      <w:sz w:val="18"/>
      <w:szCs w:val="18"/>
    </w:rPr>
  </w:style>
  <w:style w:type="paragraph" w:styleId="a8">
    <w:name w:val="footer"/>
    <w:basedOn w:val="a1"/>
    <w:link w:val="a9"/>
    <w:uiPriority w:val="99"/>
    <w:unhideWhenUsed/>
    <w:rsid w:val="00134717"/>
    <w:pPr>
      <w:tabs>
        <w:tab w:val="center" w:pos="4153"/>
        <w:tab w:val="right" w:pos="8306"/>
      </w:tabs>
      <w:snapToGrid w:val="0"/>
      <w:jc w:val="left"/>
    </w:pPr>
    <w:rPr>
      <w:sz w:val="18"/>
      <w:szCs w:val="18"/>
    </w:rPr>
  </w:style>
  <w:style w:type="character" w:customStyle="1" w:styleId="a9">
    <w:name w:val="页脚 字符"/>
    <w:basedOn w:val="a3"/>
    <w:link w:val="a8"/>
    <w:uiPriority w:val="99"/>
    <w:rsid w:val="00134717"/>
    <w:rPr>
      <w:sz w:val="18"/>
      <w:szCs w:val="18"/>
    </w:rPr>
  </w:style>
  <w:style w:type="character" w:customStyle="1" w:styleId="10">
    <w:name w:val="标题 1 字符"/>
    <w:basedOn w:val="a3"/>
    <w:link w:val="1"/>
    <w:rsid w:val="00C11533"/>
    <w:rPr>
      <w:rFonts w:ascii="Times New Roman" w:eastAsia="宋体" w:hAnsi="Times New Roman" w:cs="Times New Roman"/>
      <w:bCs/>
      <w:kern w:val="44"/>
      <w:sz w:val="32"/>
      <w:szCs w:val="44"/>
    </w:rPr>
  </w:style>
  <w:style w:type="character" w:customStyle="1" w:styleId="20">
    <w:name w:val="标题 2 字符"/>
    <w:basedOn w:val="a3"/>
    <w:link w:val="2"/>
    <w:rsid w:val="00C11533"/>
    <w:rPr>
      <w:rFonts w:ascii="Arial" w:eastAsia="黑体" w:hAnsi="Arial" w:cs="Times New Roman"/>
      <w:bCs/>
      <w:sz w:val="30"/>
      <w:szCs w:val="32"/>
    </w:rPr>
  </w:style>
  <w:style w:type="character" w:customStyle="1" w:styleId="30">
    <w:name w:val="标题 3 字符"/>
    <w:basedOn w:val="a3"/>
    <w:link w:val="3"/>
    <w:rsid w:val="00C11533"/>
    <w:rPr>
      <w:rFonts w:ascii="宋体" w:eastAsia="黑体" w:hAnsi="宋体" w:cs="Times New Roman"/>
      <w:b/>
      <w:bCs/>
      <w:sz w:val="24"/>
      <w:szCs w:val="32"/>
    </w:rPr>
  </w:style>
  <w:style w:type="character" w:customStyle="1" w:styleId="40">
    <w:name w:val="标题 4 字符"/>
    <w:basedOn w:val="a3"/>
    <w:link w:val="4"/>
    <w:rsid w:val="00C11533"/>
    <w:rPr>
      <w:rFonts w:ascii="Arial" w:eastAsia="黑体" w:hAnsi="Arial" w:cs="Times New Roman"/>
      <w:b/>
      <w:bCs/>
      <w:sz w:val="28"/>
      <w:szCs w:val="28"/>
    </w:rPr>
  </w:style>
  <w:style w:type="character" w:customStyle="1" w:styleId="50">
    <w:name w:val="标题 5 字符"/>
    <w:basedOn w:val="a3"/>
    <w:link w:val="5"/>
    <w:rsid w:val="00C11533"/>
    <w:rPr>
      <w:rFonts w:ascii="Times New Roman" w:eastAsia="宋体" w:hAnsi="Times New Roman" w:cs="Times New Roman"/>
      <w:b/>
      <w:bCs/>
      <w:sz w:val="28"/>
      <w:szCs w:val="28"/>
    </w:rPr>
  </w:style>
  <w:style w:type="character" w:customStyle="1" w:styleId="60">
    <w:name w:val="标题 6 字符"/>
    <w:basedOn w:val="a3"/>
    <w:link w:val="6"/>
    <w:rsid w:val="00C11533"/>
    <w:rPr>
      <w:rFonts w:ascii="Arial" w:eastAsia="黑体" w:hAnsi="Arial" w:cs="Times New Roman"/>
      <w:b/>
      <w:bCs/>
      <w:sz w:val="24"/>
      <w:szCs w:val="24"/>
    </w:rPr>
  </w:style>
  <w:style w:type="character" w:customStyle="1" w:styleId="70">
    <w:name w:val="标题 7 字符"/>
    <w:basedOn w:val="a3"/>
    <w:link w:val="7"/>
    <w:rsid w:val="00C11533"/>
    <w:rPr>
      <w:rFonts w:ascii="Times New Roman" w:eastAsia="宋体" w:hAnsi="Times New Roman" w:cs="Times New Roman"/>
      <w:b/>
      <w:bCs/>
      <w:sz w:val="24"/>
      <w:szCs w:val="24"/>
    </w:rPr>
  </w:style>
  <w:style w:type="character" w:customStyle="1" w:styleId="80">
    <w:name w:val="标题 8 字符"/>
    <w:basedOn w:val="a3"/>
    <w:link w:val="8"/>
    <w:rsid w:val="00C11533"/>
    <w:rPr>
      <w:rFonts w:ascii="Times New Roman" w:eastAsia="宋体" w:hAnsi="Times New Roman" w:cs="Times New Roman"/>
      <w:szCs w:val="24"/>
    </w:rPr>
  </w:style>
  <w:style w:type="character" w:customStyle="1" w:styleId="90">
    <w:name w:val="标题 9 字符"/>
    <w:basedOn w:val="a3"/>
    <w:link w:val="9"/>
    <w:rsid w:val="00C11533"/>
    <w:rPr>
      <w:rFonts w:ascii="Times New Roman" w:eastAsia="宋体" w:hAnsi="Times New Roman" w:cs="Times New Roman"/>
      <w:szCs w:val="21"/>
    </w:rPr>
  </w:style>
  <w:style w:type="character" w:customStyle="1" w:styleId="aa">
    <w:name w:val="公式符号"/>
    <w:rsid w:val="00C11533"/>
    <w:rPr>
      <w:rFonts w:eastAsia="Times New Roman"/>
      <w:i/>
      <w:lang w:val="en"/>
    </w:rPr>
  </w:style>
  <w:style w:type="character" w:styleId="ab">
    <w:name w:val="annotation reference"/>
    <w:semiHidden/>
    <w:rsid w:val="00C11533"/>
    <w:rPr>
      <w:sz w:val="21"/>
      <w:szCs w:val="21"/>
    </w:rPr>
  </w:style>
  <w:style w:type="character" w:styleId="ac">
    <w:name w:val="page number"/>
    <w:basedOn w:val="a3"/>
    <w:rsid w:val="00C11533"/>
  </w:style>
  <w:style w:type="character" w:styleId="ad">
    <w:name w:val="footnote reference"/>
    <w:semiHidden/>
    <w:rsid w:val="00C11533"/>
    <w:rPr>
      <w:vertAlign w:val="superscript"/>
    </w:rPr>
  </w:style>
  <w:style w:type="paragraph" w:customStyle="1" w:styleId="ae">
    <w:name w:val="样例"/>
    <w:basedOn w:val="a1"/>
    <w:rsid w:val="00C11533"/>
    <w:pPr>
      <w:widowControl/>
      <w:shd w:val="clear" w:color="auto" w:fill="D9D9D9"/>
      <w:spacing w:before="100" w:beforeAutospacing="1" w:after="100" w:afterAutospacing="1"/>
      <w:ind w:leftChars="100" w:left="100" w:rightChars="100" w:right="100" w:firstLineChars="200" w:firstLine="200"/>
    </w:pPr>
    <w:rPr>
      <w:rFonts w:ascii="Times New Roman" w:eastAsia="宋体" w:hAnsi="Times New Roman" w:cs="Courier New"/>
      <w:kern w:val="0"/>
      <w:sz w:val="24"/>
    </w:rPr>
  </w:style>
  <w:style w:type="paragraph" w:styleId="TOC1">
    <w:name w:val="toc 1"/>
    <w:basedOn w:val="a1"/>
    <w:next w:val="a1"/>
    <w:uiPriority w:val="39"/>
    <w:rsid w:val="00C11533"/>
    <w:pPr>
      <w:widowControl/>
      <w:tabs>
        <w:tab w:val="right" w:leader="middleDot" w:pos="8640"/>
      </w:tabs>
      <w:spacing w:line="460" w:lineRule="exact"/>
    </w:pPr>
    <w:rPr>
      <w:rFonts w:ascii="Times New Roman" w:eastAsia="宋体" w:hAnsi="Times New Roman" w:cs="Times New Roman"/>
      <w:sz w:val="24"/>
      <w:szCs w:val="24"/>
    </w:rPr>
  </w:style>
  <w:style w:type="paragraph" w:styleId="TOC2">
    <w:name w:val="toc 2"/>
    <w:basedOn w:val="TOC1"/>
    <w:next w:val="a1"/>
    <w:uiPriority w:val="39"/>
    <w:rsid w:val="00C11533"/>
    <w:pPr>
      <w:ind w:leftChars="200" w:left="420"/>
    </w:pPr>
    <w:rPr>
      <w:szCs w:val="20"/>
    </w:rPr>
  </w:style>
  <w:style w:type="paragraph" w:customStyle="1" w:styleId="a0">
    <w:name w:val="算法"/>
    <w:basedOn w:val="a1"/>
    <w:rsid w:val="00C11533"/>
    <w:pPr>
      <w:framePr w:hSpace="180" w:wrap="around" w:vAnchor="text" w:hAnchor="text" w:xAlign="right" w:y="1"/>
      <w:widowControl/>
      <w:numPr>
        <w:numId w:val="2"/>
      </w:numPr>
      <w:spacing w:line="300" w:lineRule="auto"/>
      <w:jc w:val="left"/>
    </w:pPr>
    <w:rPr>
      <w:rFonts w:ascii="Times New Roman" w:eastAsia="宋体" w:hAnsi="Times New Roman" w:cs="Times New Roman"/>
      <w:kern w:val="0"/>
      <w:szCs w:val="21"/>
    </w:rPr>
  </w:style>
  <w:style w:type="character" w:customStyle="1" w:styleId="11">
    <w:name w:val="页脚 字符1"/>
    <w:basedOn w:val="a3"/>
    <w:uiPriority w:val="99"/>
    <w:semiHidden/>
    <w:rsid w:val="00C11533"/>
    <w:rPr>
      <w:kern w:val="2"/>
      <w:sz w:val="18"/>
      <w:szCs w:val="18"/>
    </w:rPr>
  </w:style>
  <w:style w:type="paragraph" w:styleId="af">
    <w:name w:val="annotation text"/>
    <w:basedOn w:val="a1"/>
    <w:next w:val="a1"/>
    <w:link w:val="af0"/>
    <w:semiHidden/>
    <w:rsid w:val="00C11533"/>
    <w:pPr>
      <w:widowControl/>
      <w:spacing w:line="460" w:lineRule="exact"/>
      <w:jc w:val="left"/>
    </w:pPr>
    <w:rPr>
      <w:rFonts w:ascii="Times New Roman" w:eastAsia="宋体" w:hAnsi="Times New Roman" w:cs="Times New Roman"/>
      <w:sz w:val="24"/>
      <w:szCs w:val="24"/>
    </w:rPr>
  </w:style>
  <w:style w:type="character" w:customStyle="1" w:styleId="af0">
    <w:name w:val="批注文字 字符"/>
    <w:basedOn w:val="a3"/>
    <w:link w:val="af"/>
    <w:semiHidden/>
    <w:rsid w:val="00C11533"/>
    <w:rPr>
      <w:rFonts w:ascii="Times New Roman" w:eastAsia="宋体" w:hAnsi="Times New Roman" w:cs="Times New Roman"/>
      <w:sz w:val="24"/>
      <w:szCs w:val="24"/>
    </w:rPr>
  </w:style>
  <w:style w:type="paragraph" w:customStyle="1" w:styleId="12">
    <w:name w:val="列出段落1"/>
    <w:basedOn w:val="a1"/>
    <w:uiPriority w:val="34"/>
    <w:qFormat/>
    <w:rsid w:val="00C11533"/>
    <w:pPr>
      <w:ind w:firstLineChars="200" w:firstLine="420"/>
    </w:pPr>
    <w:rPr>
      <w:rFonts w:ascii="Calibri" w:eastAsia="宋体" w:hAnsi="Calibri" w:cs="Times New Roman"/>
    </w:rPr>
  </w:style>
  <w:style w:type="paragraph" w:customStyle="1" w:styleId="af1">
    <w:name w:val="内容"/>
    <w:basedOn w:val="a1"/>
    <w:qFormat/>
    <w:rsid w:val="00C11533"/>
    <w:pPr>
      <w:spacing w:line="288" w:lineRule="auto"/>
      <w:ind w:firstLineChars="200" w:firstLine="200"/>
    </w:pPr>
    <w:rPr>
      <w:rFonts w:ascii="Times New Roman" w:eastAsia="宋体" w:hAnsi="Times New Roman" w:cs="Times New Roman"/>
      <w:szCs w:val="24"/>
    </w:rPr>
  </w:style>
  <w:style w:type="paragraph" w:styleId="af2">
    <w:name w:val="footnote text"/>
    <w:basedOn w:val="a1"/>
    <w:link w:val="af3"/>
    <w:semiHidden/>
    <w:rsid w:val="00C11533"/>
    <w:pPr>
      <w:widowControl/>
      <w:snapToGrid w:val="0"/>
      <w:spacing w:before="100" w:beforeAutospacing="1" w:after="100" w:afterAutospacing="1"/>
      <w:jc w:val="left"/>
    </w:pPr>
    <w:rPr>
      <w:rFonts w:ascii="Times New Roman" w:eastAsia="宋体" w:hAnsi="Times New Roman" w:cs="Times New Roman"/>
      <w:szCs w:val="18"/>
    </w:rPr>
  </w:style>
  <w:style w:type="character" w:customStyle="1" w:styleId="af3">
    <w:name w:val="脚注文本 字符"/>
    <w:basedOn w:val="a3"/>
    <w:link w:val="af2"/>
    <w:semiHidden/>
    <w:rsid w:val="00C11533"/>
    <w:rPr>
      <w:rFonts w:ascii="Times New Roman" w:eastAsia="宋体" w:hAnsi="Times New Roman" w:cs="Times New Roman"/>
      <w:szCs w:val="18"/>
    </w:rPr>
  </w:style>
  <w:style w:type="character" w:customStyle="1" w:styleId="13">
    <w:name w:val="页眉 字符1"/>
    <w:basedOn w:val="a3"/>
    <w:uiPriority w:val="99"/>
    <w:semiHidden/>
    <w:rsid w:val="00C11533"/>
    <w:rPr>
      <w:kern w:val="2"/>
      <w:sz w:val="18"/>
      <w:szCs w:val="18"/>
    </w:rPr>
  </w:style>
  <w:style w:type="paragraph" w:styleId="af4">
    <w:name w:val="annotation subject"/>
    <w:basedOn w:val="af"/>
    <w:next w:val="af"/>
    <w:link w:val="af5"/>
    <w:semiHidden/>
    <w:rsid w:val="00C11533"/>
    <w:pPr>
      <w:widowControl w:val="0"/>
      <w:spacing w:line="240" w:lineRule="auto"/>
    </w:pPr>
    <w:rPr>
      <w:b/>
      <w:bCs/>
      <w:sz w:val="21"/>
    </w:rPr>
  </w:style>
  <w:style w:type="character" w:customStyle="1" w:styleId="af5">
    <w:name w:val="批注主题 字符"/>
    <w:basedOn w:val="af0"/>
    <w:link w:val="af4"/>
    <w:semiHidden/>
    <w:rsid w:val="00C11533"/>
    <w:rPr>
      <w:rFonts w:ascii="Times New Roman" w:eastAsia="宋体" w:hAnsi="Times New Roman" w:cs="Times New Roman"/>
      <w:b/>
      <w:bCs/>
      <w:sz w:val="24"/>
      <w:szCs w:val="24"/>
    </w:rPr>
  </w:style>
  <w:style w:type="paragraph" w:customStyle="1" w:styleId="af6">
    <w:name w:val="图段落"/>
    <w:basedOn w:val="a1"/>
    <w:next w:val="9"/>
    <w:rsid w:val="00C11533"/>
    <w:pPr>
      <w:keepNext/>
      <w:widowControl/>
      <w:jc w:val="center"/>
    </w:pPr>
    <w:rPr>
      <w:rFonts w:ascii="Times New Roman" w:eastAsia="宋体" w:hAnsi="Times New Roman" w:cs="Times New Roman"/>
      <w:sz w:val="24"/>
      <w:szCs w:val="24"/>
    </w:rPr>
  </w:style>
  <w:style w:type="paragraph" w:customStyle="1" w:styleId="a">
    <w:name w:val="注意"/>
    <w:basedOn w:val="a1"/>
    <w:rsid w:val="00C11533"/>
    <w:pPr>
      <w:numPr>
        <w:numId w:val="3"/>
      </w:numPr>
      <w:tabs>
        <w:tab w:val="left" w:pos="425"/>
      </w:tabs>
    </w:pPr>
    <w:rPr>
      <w:rFonts w:ascii="Times New Roman" w:eastAsia="宋体" w:hAnsi="Times New Roman" w:cs="Times New Roman"/>
      <w:szCs w:val="24"/>
    </w:rPr>
  </w:style>
  <w:style w:type="paragraph" w:styleId="TOC3">
    <w:name w:val="toc 3"/>
    <w:basedOn w:val="TOC2"/>
    <w:next w:val="a1"/>
    <w:uiPriority w:val="39"/>
    <w:rsid w:val="00C11533"/>
    <w:pPr>
      <w:ind w:leftChars="400" w:left="840"/>
    </w:pPr>
  </w:style>
  <w:style w:type="paragraph" w:styleId="af7">
    <w:name w:val="Document Map"/>
    <w:basedOn w:val="a1"/>
    <w:link w:val="af8"/>
    <w:semiHidden/>
    <w:rsid w:val="00C11533"/>
    <w:pPr>
      <w:shd w:val="clear" w:color="auto" w:fill="000080"/>
    </w:pPr>
    <w:rPr>
      <w:rFonts w:ascii="Times New Roman" w:eastAsia="宋体" w:hAnsi="Times New Roman" w:cs="Times New Roman"/>
      <w:szCs w:val="24"/>
    </w:rPr>
  </w:style>
  <w:style w:type="character" w:customStyle="1" w:styleId="af8">
    <w:name w:val="文档结构图 字符"/>
    <w:basedOn w:val="a3"/>
    <w:link w:val="af7"/>
    <w:semiHidden/>
    <w:rsid w:val="00C11533"/>
    <w:rPr>
      <w:rFonts w:ascii="Times New Roman" w:eastAsia="宋体" w:hAnsi="Times New Roman" w:cs="Times New Roman"/>
      <w:szCs w:val="24"/>
      <w:shd w:val="clear" w:color="auto" w:fill="000080"/>
    </w:rPr>
  </w:style>
  <w:style w:type="paragraph" w:styleId="a2">
    <w:name w:val="Normal Indent"/>
    <w:basedOn w:val="a1"/>
    <w:qFormat/>
    <w:rsid w:val="00C11533"/>
    <w:pPr>
      <w:widowControl/>
      <w:spacing w:before="100" w:beforeAutospacing="1" w:after="100" w:afterAutospacing="1"/>
      <w:ind w:firstLineChars="200" w:firstLine="200"/>
    </w:pPr>
    <w:rPr>
      <w:rFonts w:ascii="Times New Roman" w:eastAsia="宋体" w:hAnsi="Times New Roman" w:cs="Times New Roman"/>
      <w:sz w:val="24"/>
      <w:szCs w:val="24"/>
    </w:rPr>
  </w:style>
  <w:style w:type="paragraph" w:customStyle="1" w:styleId="af9">
    <w:name w:val="知识点"/>
    <w:basedOn w:val="a1"/>
    <w:rsid w:val="00C11533"/>
    <w:pPr>
      <w:spacing w:line="312" w:lineRule="auto"/>
      <w:jc w:val="left"/>
    </w:pPr>
    <w:rPr>
      <w:rFonts w:ascii="黑体" w:eastAsia="黑体" w:hAnsi="Times New Roman" w:cs="Times New Roman"/>
      <w:kern w:val="0"/>
      <w:sz w:val="24"/>
      <w:szCs w:val="24"/>
    </w:rPr>
  </w:style>
  <w:style w:type="paragraph" w:styleId="afa">
    <w:name w:val="Balloon Text"/>
    <w:basedOn w:val="a1"/>
    <w:link w:val="afb"/>
    <w:semiHidden/>
    <w:rsid w:val="00C11533"/>
    <w:rPr>
      <w:rFonts w:ascii="Times New Roman" w:eastAsia="宋体" w:hAnsi="Times New Roman" w:cs="Times New Roman"/>
      <w:sz w:val="18"/>
      <w:szCs w:val="18"/>
    </w:rPr>
  </w:style>
  <w:style w:type="character" w:customStyle="1" w:styleId="afb">
    <w:name w:val="批注框文本 字符"/>
    <w:basedOn w:val="a3"/>
    <w:link w:val="afa"/>
    <w:semiHidden/>
    <w:rsid w:val="00C11533"/>
    <w:rPr>
      <w:rFonts w:ascii="Times New Roman" w:eastAsia="宋体" w:hAnsi="Times New Roman" w:cs="Times New Roman"/>
      <w:sz w:val="18"/>
      <w:szCs w:val="18"/>
    </w:rPr>
  </w:style>
  <w:style w:type="paragraph" w:styleId="afc">
    <w:name w:val="Normal (Web)"/>
    <w:basedOn w:val="a1"/>
    <w:uiPriority w:val="99"/>
    <w:unhideWhenUsed/>
    <w:rsid w:val="00C11533"/>
    <w:pPr>
      <w:spacing w:before="100" w:beforeAutospacing="1" w:after="100" w:afterAutospacing="1"/>
      <w:jc w:val="left"/>
    </w:pPr>
    <w:rPr>
      <w:rFonts w:ascii="Times New Roman" w:eastAsia="宋体" w:hAnsi="Times New Roman" w:cs="Times New Roman"/>
      <w:kern w:val="0"/>
      <w:sz w:val="24"/>
      <w:szCs w:val="24"/>
    </w:rPr>
  </w:style>
  <w:style w:type="paragraph" w:customStyle="1" w:styleId="afd">
    <w:name w:val="表格文字"/>
    <w:basedOn w:val="a1"/>
    <w:rsid w:val="00C11533"/>
    <w:pPr>
      <w:widowControl/>
      <w:spacing w:before="100" w:beforeAutospacing="1" w:after="100" w:afterAutospacing="1"/>
    </w:pPr>
    <w:rPr>
      <w:rFonts w:ascii="Times New Roman" w:eastAsia="宋体" w:hAnsi="Times New Roman" w:cs="Times New Roman"/>
      <w:szCs w:val="24"/>
    </w:rPr>
  </w:style>
  <w:style w:type="table" w:styleId="afe">
    <w:name w:val="Table Grid"/>
    <w:basedOn w:val="a4"/>
    <w:uiPriority w:val="59"/>
    <w:rsid w:val="00C11533"/>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
    <w:name w:val="Body Text"/>
    <w:basedOn w:val="a1"/>
    <w:link w:val="aff0"/>
    <w:rsid w:val="00C11533"/>
    <w:pPr>
      <w:widowControl/>
      <w:suppressAutoHyphens/>
      <w:spacing w:before="280" w:after="280"/>
      <w:ind w:firstLine="200"/>
      <w:contextualSpacing/>
    </w:pPr>
    <w:rPr>
      <w:rFonts w:ascii="Times New Roman" w:eastAsia="宋体" w:hAnsi="Times New Roman" w:cs="Times New Roman"/>
      <w:kern w:val="1"/>
      <w:szCs w:val="20"/>
    </w:rPr>
  </w:style>
  <w:style w:type="character" w:customStyle="1" w:styleId="aff0">
    <w:name w:val="正文文本 字符"/>
    <w:basedOn w:val="a3"/>
    <w:link w:val="aff"/>
    <w:rsid w:val="00C11533"/>
    <w:rPr>
      <w:rFonts w:ascii="Times New Roman" w:eastAsia="宋体" w:hAnsi="Times New Roman" w:cs="Times New Roman"/>
      <w:kern w:val="1"/>
      <w:szCs w:val="20"/>
    </w:rPr>
  </w:style>
  <w:style w:type="paragraph" w:styleId="aff1">
    <w:name w:val="Plain Text"/>
    <w:basedOn w:val="a1"/>
    <w:link w:val="aff2"/>
    <w:rsid w:val="00C11533"/>
    <w:rPr>
      <w:rFonts w:ascii="宋体" w:eastAsia="宋体" w:hAnsi="Courier New" w:cs="Times New Roman"/>
      <w:szCs w:val="24"/>
    </w:rPr>
  </w:style>
  <w:style w:type="character" w:customStyle="1" w:styleId="aff2">
    <w:name w:val="纯文本 字符"/>
    <w:basedOn w:val="a3"/>
    <w:link w:val="aff1"/>
    <w:rsid w:val="00C11533"/>
    <w:rPr>
      <w:rFonts w:ascii="宋体" w:eastAsia="宋体" w:hAnsi="Courier New" w:cs="Times New Roman"/>
      <w:szCs w:val="24"/>
    </w:rPr>
  </w:style>
  <w:style w:type="paragraph" w:customStyle="1" w:styleId="14">
    <w:name w:val="样式1"/>
    <w:basedOn w:val="a1"/>
    <w:qFormat/>
    <w:rsid w:val="00C11533"/>
    <w:pPr>
      <w:spacing w:line="360" w:lineRule="auto"/>
    </w:pPr>
    <w:rPr>
      <w:rFonts w:ascii="Calibri" w:eastAsia="宋体" w:hAnsi="Calibri" w:cs="Times New Roman"/>
      <w:szCs w:val="24"/>
    </w:rPr>
  </w:style>
  <w:style w:type="paragraph" w:customStyle="1" w:styleId="Tabletext">
    <w:name w:val="Tabletext"/>
    <w:basedOn w:val="a1"/>
    <w:qFormat/>
    <w:rsid w:val="00C11533"/>
    <w:pPr>
      <w:keepLines/>
      <w:widowControl/>
      <w:spacing w:before="20" w:after="20"/>
      <w:ind w:left="72" w:right="72"/>
      <w:jc w:val="left"/>
    </w:pPr>
    <w:rPr>
      <w:rFonts w:ascii="Arial Narrow" w:eastAsia="宋体" w:hAnsi="Arial Narrow" w:cs="Times New Roman"/>
      <w:snapToGrid w:val="0"/>
      <w:kern w:val="20"/>
      <w:sz w:val="18"/>
      <w:szCs w:val="20"/>
      <w:lang w:val="en-GB" w:eastAsia="en-US"/>
    </w:rPr>
  </w:style>
  <w:style w:type="paragraph" w:styleId="TOC">
    <w:name w:val="TOC Heading"/>
    <w:basedOn w:val="1"/>
    <w:next w:val="a1"/>
    <w:uiPriority w:val="39"/>
    <w:unhideWhenUsed/>
    <w:qFormat/>
    <w:rsid w:val="00C11533"/>
    <w:pPr>
      <w:widowControl/>
      <w:numPr>
        <w:numId w:val="0"/>
      </w:numPr>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character" w:styleId="aff3">
    <w:name w:val="Hyperlink"/>
    <w:basedOn w:val="a3"/>
    <w:uiPriority w:val="99"/>
    <w:unhideWhenUsed/>
    <w:rsid w:val="00C11533"/>
    <w:rPr>
      <w:color w:val="0563C1" w:themeColor="hyperlink"/>
      <w:u w:val="single"/>
    </w:rPr>
  </w:style>
  <w:style w:type="paragraph" w:styleId="aff4">
    <w:name w:val="List Paragraph"/>
    <w:basedOn w:val="a1"/>
    <w:uiPriority w:val="34"/>
    <w:qFormat/>
    <w:rsid w:val="00D56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emf"/><Relationship Id="rId41" Type="http://schemas.openxmlformats.org/officeDocument/2006/relationships/image" Target="media/image3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EFDC3-7A14-4B9B-8FAB-4F5A5505C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45</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13192551898@163.com</dc:creator>
  <cp:keywords/>
  <dc:description/>
  <cp:lastModifiedBy>13192551898@163.com</cp:lastModifiedBy>
  <cp:revision>9</cp:revision>
  <dcterms:created xsi:type="dcterms:W3CDTF">2019-12-11T01:52:00Z</dcterms:created>
  <dcterms:modified xsi:type="dcterms:W3CDTF">2019-12-11T03:27:00Z</dcterms:modified>
</cp:coreProperties>
</file>